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Datenschutzerklärung</w:t>
      </w:r>
    </w:p>
    <w:p>
      <w:r>
        <w:t>Stand: 5. Mai 2025</w:t>
      </w:r>
    </w:p>
    <w:p>
      <w:r>
        <w:t>Datenschutzerklärung</w:t>
      </w:r>
    </w:p>
    <w:p>
      <w:r>
        <w:t xml:space="preserve">Stand: 5. Mai 2025 [Kommentar: Bei zukünftigen Anpassungen bitte auch das Datum aktualisieren.] </w:t>
      </w:r>
    </w:p>
    <w:p>
      <w:r>
        <w:t>Inhaltsübersicht</w:t>
      </w:r>
    </w:p>
    <w:p/>
    <w:p/>
    <w:p/>
    <w:p/>
    <w:p/>
    <w:p/>
    <w:p/>
    <w:p/>
    <w:p/>
    <w:p/>
    <w:p/>
    <w:p>
      <w:r>
        <w:t xml:space="preserve">Verantwortlicher [Kommentar: Falls ein Datenschutzbeauftragter benannt ist oder benannt werden müsste, bitte hier aufführen.] </w:t>
      </w:r>
    </w:p>
    <w:p>
      <w:r>
        <w:t>Christian Marian, CBH UG (haftungsbeschränkt)</w:t>
        <w:br/>
        <w:t>Bornheimer Landstraße 22</w:t>
        <w:br/>
        <w:t>60316 Frankfurt am Main</w:t>
        <w:br/>
        <w:t>Deutschland</w:t>
      </w:r>
    </w:p>
    <w:p>
      <w:r>
        <w:t xml:space="preserve">E-Mail-Adresse: </w:t>
      </w:r>
    </w:p>
    <w:p>
      <w:r>
        <w:t>Übersicht der Verarbeitungen</w:t>
      </w:r>
    </w:p>
    <w:p>
      <w:r>
        <w:t>Die nachfolgende Übersicht fasst die Arten der verarbeiteten Daten und die Zwecke ihrer Verarbeitung zusammen und verweist auf die betroffenen Personen.</w:t>
      </w:r>
    </w:p>
    <w:p>
      <w:r>
        <w:t>Arten der verarbeiteten Daten</w:t>
      </w:r>
    </w:p>
    <w:p>
      <w:r>
        <w:t>Bestandsdaten.</w:t>
      </w:r>
    </w:p>
    <w:p>
      <w:r>
        <w:t>Zahlungsdaten.</w:t>
      </w:r>
    </w:p>
    <w:p>
      <w:r>
        <w:t>Kontaktdaten.</w:t>
      </w:r>
    </w:p>
    <w:p>
      <w:r>
        <w:t>Inhaltsdaten.</w:t>
      </w:r>
    </w:p>
    <w:p>
      <w:r>
        <w:t>Vertragsdaten.</w:t>
      </w:r>
    </w:p>
    <w:p>
      <w:r>
        <w:t>Nutzungsdaten.</w:t>
      </w:r>
    </w:p>
    <w:p>
      <w:r>
        <w:t>Meta-, Kommunikations- und Verfahrensdaten.</w:t>
      </w:r>
    </w:p>
    <w:p>
      <w:r>
        <w:t>Kategorien betroffener Personen</w:t>
      </w:r>
    </w:p>
    <w:p>
      <w:r>
        <w:t>Leistungsempfänger und Auftraggeber.</w:t>
      </w:r>
    </w:p>
    <w:p>
      <w:r>
        <w:t>Interessenten.</w:t>
      </w:r>
    </w:p>
    <w:p>
      <w:r>
        <w:t>Kommunikationspartner.</w:t>
      </w:r>
    </w:p>
    <w:p>
      <w:r>
        <w:t>Nutzer.</w:t>
      </w:r>
    </w:p>
    <w:p>
      <w:r>
        <w:t>Geschäfts- und Vertragspartner.</w:t>
      </w:r>
    </w:p>
    <w:p>
      <w:r>
        <w:t>Zwecke der Verarbeitung</w:t>
      </w:r>
    </w:p>
    <w:p>
      <w:r>
        <w:t>Erbringung vertraglicher Leistungen und Erfüllung vertraglicher Pflichten.</w:t>
      </w:r>
    </w:p>
    <w:p>
      <w:r>
        <w:t>Kommunikation.</w:t>
      </w:r>
    </w:p>
    <w:p>
      <w:r>
        <w:t>Reichweitenmessung.</w:t>
      </w:r>
    </w:p>
    <w:p>
      <w:r>
        <w:t>Büro- und Organisationsverfahren.</w:t>
      </w:r>
    </w:p>
    <w:p>
      <w:r>
        <w:t>Organisations- und Verwaltungsverfahren.</w:t>
      </w:r>
    </w:p>
    <w:p>
      <w:r>
        <w:t>Feedback.</w:t>
      </w:r>
    </w:p>
    <w:p>
      <w:r>
        <w:t>Profile mit nutzerbezogenen Informationen.</w:t>
      </w:r>
    </w:p>
    <w:p>
      <w:r>
        <w:t>Bereitstellung unseres Onlineangebotes und Nutzerfreundlichkeit.</w:t>
      </w:r>
    </w:p>
    <w:p>
      <w:r>
        <w:t>Geschäftsprozesse und betriebswirtschaftliche Verfahren.</w:t>
      </w:r>
    </w:p>
    <w:p>
      <w:r>
        <w:t>Maßgebliche Rechtsgrundlagen</w:t>
      </w:r>
    </w:p>
    <w:p>
      <w:r>
        <w:t>Maßgebliche Rechtsgrundlagen nach der DSGVO: Im Folgenden erhalten Sie eine Übersicht der Rechtsgrundlagen der DSGVO, auf deren Basis wir personenbezogene Daten verarbeiten. Bitte nehmen Sie zur Kenntnis, dass neben den Regelungen der DSGVO nationale Datenschutzvorgaben in Ihrem bzw. unserem Wohn- oder Sitzland gelten können. Sollten ferner im Einzelfall speziellere Rechtsgrundlagen maßgeblich sein, teilen wir Ihnen diese in der Datenschutzerklärung mit.</w:t>
      </w:r>
    </w:p>
    <w:p>
      <w:r>
        <w:t>Einwilligung (Art. 6 Abs. 1 S. 1 lit. a) DSGVO) - Die betroffene Person hat ihre Einwilligung in die Verarbeitung der sie betreffenden personenbezogenen Daten für einen spezifischen Zweck oder mehrere bestimmte Zwecke gegeben.</w:t>
      </w:r>
    </w:p>
    <w:p>
      <w:r>
        <w:t>Vertragserfüllung und vorvertragliche Anfragen (Art. 6 Abs. 1 S. 1 lit. b) DSGVO) - Die Verarbeitung ist für die Erfüllung eines Vertrags, dessen Vertragspartei die betroffene Person ist, oder zur Durchführung vorvertraglicher Maßnahmen erforderlich, die auf Anfrage der betroffenen Person erfolgen.</w:t>
      </w:r>
    </w:p>
    <w:p>
      <w:r>
        <w:t>Rechtliche Verpflichtung (Art. 6 Abs. 1 S. 1 lit. c) DSGVO) - Die Verarbeitung ist zur Erfüllung einer rechtlichen Verpflichtung erforderlich, der der Verantwortliche unterliegt.</w:t>
      </w:r>
    </w:p>
    <w:p>
      <w:r>
        <w:t>Berechtigte Interessen (Art. 6 Abs. 1 S. 1 lit. f) DSGVO) - die Verarbeitung ist zur Wahrung der berechtigten Interessen des Verantwortlichen oder eines Dritten notwendig, vorausgesetzt, dass die Interessen, Grundrechte und Grundfreiheiten der betroffenen Person, die den Schutz personenbezogener Daten verlangen, nicht überwiegen.</w:t>
      </w:r>
    </w:p>
    <w:p>
      <w:r>
        <w:t>Nationale Datenschutzregelungen in Deutschland: Zusätzlich zu den Datenschutzregelungen der DSGVO gelten nationale Regelungen zum Datenschutz in Deutschland. Hierzu gehört insbesondere das Gesetz zum Schutz vor Missbrauch personenbezogener Daten bei der Datenverarbeitung (Bundesdatenschutzgesetz – BDSG). Das BDSG enthält insbesondere Spezialregelungen zum Recht auf Auskunft, zum Recht auf Löschung, zum Widerspruchsrecht, zur Verarbeitung besonderer Kategorien personenbezogener Daten, zur Verarbeitung für andere Zwecke und zur Übermittlung sowie automatisierten Entscheidungsfindung im Einzelfall einschließlich Profiling. Ferner können Landesdatenschutzgesetze der einzelnen Bundesländer zur Anwendung gelangen.</w:t>
      </w:r>
    </w:p>
    <w:p>
      <w:r>
        <w:t>Hinweis auf Geltung DSGVO und Schweizer DSG: Diese Datenschutzhinweise dienen sowohl der Informationserteilung nach dem Schweizer DSG als auch nach der Datenschutzgrundverordnung (DSGVO). Aus diesem Grund bitten wir Sie zu beachten, dass aufgrund der breiteren räumlichen Anwendung und Verständlichkeit die Begriffe der DSGVO verwendet werden. Insbesondere statt der im Schweizer DSG verwendeten Begriffe „Bearbeitung" von „Personendaten", "überwiegendes Interesse" und "besonders schützenswerte Personendaten" werden die in der DSGVO verwendeten Begriffe „Verarbeitung" von „personenbezogenen Daten" sowie "berechtigtes Interesse" und "besondere Kategorien von Daten" verwendet. Die gesetzliche Bedeutung der Begriffe wird jedoch im Rahmen der Geltung des Schweizer DSG weiterhin nach dem Schweizer DSG bestimmt.</w:t>
      </w:r>
    </w:p>
    <w:p>
      <w:pPr>
        <w:pStyle w:val="Heading1"/>
      </w:pPr>
      <w:r>
        <w:t>Sicherheitsmaßnahmen</w:t>
      </w:r>
    </w:p>
    <w:p>
      <w:r>
        <w:t>Wir treffen nach Maßgabe der gesetzlichen Vorgaben unter Berücksichtigung des Stands der Technik, der Implementierungskosten und der Art, des Umfangs, der Umstände und der Zwecke der Verarbeitung sowie der unterschiedlichen Eintrittswahrscheinlichkeiten und des Ausmaßes der Bedrohung der Rechte und Freiheiten natürlicher Personen geeignete technische und organisatorische Maßnahmen, um ein dem Risiko angemessenes Schutzniveau zu gewährleisten.</w:t>
      </w:r>
    </w:p>
    <w:p>
      <w:r>
        <w:t>Die Übermittlung personenbezogener Daten über unsere Website erfolgt verschlüsselt mittels SSL/TLS, um die Vertraulichkeit und Sicherheit der Daten zu gewährleisten.</w:t>
      </w:r>
    </w:p>
    <w:p>
      <w:r>
        <w:t>Zu den Maßnahmen gehören insbesondere die Sicherung der Vertraulichkeit, Integrität und Verfügbarkeit von Daten durch Kontrolle des physischen und elektronischen Zugangs zu den Daten als auch des sie betreffenden Zugriffs, der Eingabe, der Weitergabe, der Sicherung der Verfügbarkeit und ihrer Trennung. Des Weiteren haben wir Verfahren eingerichtet, die eine Wahrnehmung von Betroffenenrechten, die Löschung von Daten und Reaktionen auf die Gefährdung der Daten gewährleisten. Ferner berücksichtigen wir den Schutz personenbezogener Daten bereits bei der Entwicklung bzw. Auswahl von Hardware, Software sowie Verfahren entsprechend dem Prinzip des Datenschutzes, durch Technikgestaltung und durch datenschutzfreundliche Voreinstellungen.</w:t>
      </w:r>
    </w:p>
    <w:p>
      <w:r>
        <w:t xml:space="preserve">Übermittlung von personenbezogenen Daten [Kommentar: Falls Daten in Drittländer (z. B. USA, UK, Schweiz) übermittelt werden, bitte die verwendeten Garantien (z. B. SCC, DPF) konkret benennen.] </w:t>
      </w:r>
    </w:p>
    <w:p>
      <w:r>
        <w:t>Im Rahmen unserer Verarbeitung von personenbezogenen Daten kommt es vor, dass diese an andere Stellen, Unternehmen, rechtlich selbstständige Organisationseinheiten oder Personen übermittelt beziehungsweise ihnen gegenüber offengelegt werden. Zu den Empfängern dieser Daten können z. B. mit IT-Aufgaben beauftragte Dienstleister gehören oder Anbieter von Diensten und Inhalten, die in eine Website eingebunden sind. In solchen Fällen beachten wir die gesetzlichen Vorgaben und schließen insbesondere entsprechende Verträge bzw. Vereinbarungen, die dem Schutz Ihrer Daten dienen, mit den Empfängern Ihrer Daten ab.</w:t>
      </w:r>
    </w:p>
    <w:p>
      <w:r>
        <w:t>Datenübermittlung innerhalb der Organisation: Wir können personenbezogene Daten an andere Abteilungen oder Einheiten innerhalb unserer Organisation übermitteln oder ihnen den Zugriff darauf gewähren. Sofern die Datenweitergabe zu administrativen Zwecken erfolgt, beruht sie auf unseren berechtigten unternehmerischen und betriebswirtschaftlichen Interessen oder erfolgt, sofern sie zur Erfüllung unserer vertragsbezogenen Verpflichtungen erforderlich ist beziehungsweise wenn eine Einwilligung der Betroffenen oder eine gesetzliche Erlaubnis vorliegt.</w:t>
      </w:r>
    </w:p>
    <w:p>
      <w:r>
        <w:t>Allgemeine Informationen zur Datenspeicherung und Löschung</w:t>
      </w:r>
    </w:p>
    <w:p>
      <w:r>
        <w:t>Wir löschen personenbezogene Daten, die wir verarbeiten, gemäß den gesetzlichen Bestimmungen, sobald die zugrundeliegenden Einwilligungen widerrufen werden oder keine weiteren rechtlichen Grundlagen für die Verarbeitung bestehen. Dies betrifft Fälle, in denen der ursprüngliche Verarbeitungszweck entfällt oder die Daten nicht mehr benötigt werden. Ausnahmen von dieser Regelung bestehen, wenn gesetzliche Pflichten oder besondere Interessen eine längere Aufbewahrung oder Archivierung der Daten erfordern.</w:t>
      </w:r>
    </w:p>
    <w:p>
      <w:r>
        <w:t>Insbesondere müssen Daten, die aus handels- oder steuerrechtlichen Gründen aufbewahrt werden müssen oder deren Speicherung notwendig ist zur Rechtsverfolgung oder zum Schutz der Rechte anderer natürlicher oder juristischer Personen, entsprechend archiviert werden.</w:t>
      </w:r>
    </w:p>
    <w:p>
      <w:r>
        <w:t>Unsere Datenschutzhinweise enthalten zusätzliche Informationen zur Aufbewahrung und Löschung von Daten, die speziell für bestimmte Verarbeitungsprozesse gelten.</w:t>
      </w:r>
    </w:p>
    <w:p>
      <w:r>
        <w:t>Bei mehreren Angaben zur Aufbewahrungsdauer oder Löschungsfristen eines Datums, ist stets die längste Frist maßgeblich.</w:t>
      </w:r>
    </w:p>
    <w:p>
      <w:r>
        <w:t>Beginnt eine Frist nicht ausdrücklich zu einem bestimmten Datum und beträgt sie mindestens ein Jahr, so startet sie automatisch am Ende des Kalenderjahres, in dem das fristauslösende Ereignis eingetreten ist. Im Fall laufender Vertragsverhältnisse, in deren Rahmen Daten gespeichert werden, ist das fristauslösende Ereignis der Zeitpunkt des Wirksamwerdens der Kündigung oder sonstige Beendigung des Rechtsverhältnisses.</w:t>
      </w:r>
    </w:p>
    <w:p>
      <w:r>
        <w:t>Daten, die nicht mehr für den ursprünglich vorgesehenen Zweck, sondern aufgrund gesetzlicher Vorgaben oder anderer Gründe aufbewahrt werden, verarbeiten wir ausschließlich zu den Gründen, die ihre Aufbewahrung rechtfertigen.</w:t>
      </w:r>
    </w:p>
    <w:p>
      <w:pPr>
        <w:pStyle w:val="Heading2"/>
      </w:pPr>
      <w:r>
        <w:t>Weitere Hinweise zu Verarbeitungsprozessen, Verfahren und Diensten:</w:t>
      </w:r>
    </w:p>
    <w:p>
      <w:r>
        <w:t>Aufbewahrung und Löschung von Daten: Die folgenden allgemeinen Fristen gelten für die Aufbewahrung und Archivierung nach deutschem Recht:</w:t>
      </w:r>
    </w:p>
    <w:p>
      <w:r>
        <w:t>10 Jahre - Aufbewahrungsfrist für Bücher und Aufzeichnungen, Jahresabschlüsse, Inventare, Lageberichte, Eröffnungsbilanz sowie die zu ihrem Verständnis erforderlichen Arbeitsanweisungen und sonstigen Organisationsunterlagen (§ 147 Abs. 1 Nr. 1 i.V.m. Abs. 3 AO, § 14b Abs. 1 UStG, § 257 Abs. 1 Nr. 1 i.V.m. Abs. 4 HGB).</w:t>
      </w:r>
    </w:p>
    <w:p>
      <w:r>
        <w:t>8 Jahre - Buchungsbelege, wie z. B. Rechnungen und Kostenbelege (§ 147 Abs. 1 Nr. 4 und 4a i.V.m. Abs. 3 Satz 1 AO sowie § 257 Abs. 1 Nr. 4 i.V.m. Abs. 4 HGB).</w:t>
      </w:r>
    </w:p>
    <w:p>
      <w:r>
        <w:t>6 Jahre - Übrige Geschäftsunterlagen: empfangene Handels- oder Geschäftsbriefe, Wiedergaben der abgesandten Handels- oder Geschäftsbriefe, sonstige Unterlagen, soweit sie für die Besteuerung von Bedeutung sind, z. B. Stundenlohnzettel, Betriebsabrechnungsbögen, Kalkulationsunterlagen, Preisauszeichnungen, aber auch Lohnabrechnungsunterlagen, soweit sie nicht bereits Buchungsbelege sind und Kassenstreifen (§ 147 Abs. 1 Nr. 2, 3, 5 i.V.m. Abs. 3 AO, § 257 Abs. 1 Nr. 2 u. 3 i.V.m. Abs. 4 HGB).</w:t>
      </w:r>
    </w:p>
    <w:p>
      <w:r>
        <w:t>3 Jahre - Daten, die erforderlich sind, um potenzielle Gewährleistungs- und Schadensersatzansprüche oder ähnliche vertragliche Ansprüche und Rechte zu berücksichtigen sowie damit verbundene Anfragen zu bearbeiten, basierend auf früheren Geschäftserfahrungen und üblichen Branchenpraktiken, werden für die Dauer der regulären gesetzlichen Verjährungsfrist von drei Jahren gespeichert (§§ 195, 199 BGB).</w:t>
      </w:r>
    </w:p>
    <w:p>
      <w:r>
        <w:t xml:space="preserve">Rechte der betroffenen Personen [Kommentar: Optional: Hinweis aufnehmen, wie betroffene Personen ihre Rechte konkret ausüben können (z. B. spezielle Kontaktadresse).] </w:t>
      </w:r>
    </w:p>
    <w:p>
      <w:r>
        <w:t xml:space="preserve">Rechte der betroffenen Personen aus der DSGVO: Ihnen stehen als Betroffene nach der DSGVO verschiedene Rechte zu, die sich insbesondere aus Art. 15 bis 21 DSGVO ergeben: [Kommentar: Optional: Hinweis aufnehmen, wie betroffene Personen ihre Rechte konkret ausüben können (z. B. spezielle Kontaktadresse).] </w:t>
      </w:r>
    </w:p>
    <w:p>
      <w:r>
        <w:t>Widerspruchsrecht: Sie haben das Recht, aus Gründen, die sich aus Ihrer besonderen Situation ergeben, jederzeit gegen die Verarbeitung der Sie betreffenden personenbezogenen Daten, die aufgrund von Art. 6 Abs. 1 lit. e oder f DSGVO erfolgt, Widerspruch einzulegen; dies gilt auch für ein auf diese Bestimmungen gestütztes Profiling. Werden die Sie betreffenden personenbezogenen Daten verarbeitet, um Direktwerbung zu betreiben, haben Sie das Recht, jederzeit Widerspruch gegen die Verarbeitung der Sie betreffenden personenbezogenen Daten zum Zwecke derartiger Werbung einzulegen; dies gilt auch für das Profiling, soweit es mit solcher Direktwerbung in Verbindung steht.</w:t>
      </w:r>
    </w:p>
    <w:p>
      <w:r>
        <w:t>Widerrufsrecht bei Einwilligungen: Sie haben das Recht, erteilte Einwilligungen jederzeit zu widerrufen.</w:t>
      </w:r>
    </w:p>
    <w:p>
      <w:r>
        <w:t>Auskunftsrecht: Sie haben das Recht, eine Bestätigung darüber zu verlangen, ob betreffende Daten verarbeitet werden und auf Auskunft über diese Daten sowie auf weitere Informationen und Kopie der Daten entsprechend den gesetzlichen Vorgaben.</w:t>
      </w:r>
    </w:p>
    <w:p>
      <w:r>
        <w:t>Recht auf Berichtigung: Sie haben entsprechend den gesetzlichen Vorgaben das Recht, die Vervollständigung der Sie betreffenden Daten oder die Berichtigung der Sie betreffenden unrichtigen Daten zu verlangen.</w:t>
      </w:r>
    </w:p>
    <w:p>
      <w:r>
        <w:t>Recht auf Löschung und Einschränkung der Verarbeitung: Sie haben nach Maßgabe der gesetzlichen Vorgaben das Recht, zu verlangen, dass Sie betreffende Daten unverzüglich gelöscht werden, bzw. alternativ nach Maßgabe der gesetzlichen Vorgaben eine Einschränkung der Verarbeitung der Daten zu verlangen.</w:t>
      </w:r>
    </w:p>
    <w:p>
      <w:r>
        <w:t>Recht auf Datenübertragbarkeit: Sie haben das Recht, Sie betreffende Daten, die Sie uns bereitgestellt haben, nach Maßgabe der gesetzlichen Vorgaben in einem strukturierten, gängigen und maschinenlesbaren Format zu erhalten oder deren Übermittlung an einen anderen Verantwortlichen zu fordern.</w:t>
      </w:r>
    </w:p>
    <w:p>
      <w:r>
        <w:t>Beschwerde bei Aufsichtsbehörde: Sie haben unbeschadet eines anderweitigen verwaltungsrechtlichen oder gerichtlichen Rechtsbehelfs das Recht auf Beschwerde bei einer Aufsichtsbehörde, insbesondere in dem Mitgliedstaat ihres gewöhnlichen Aufenthaltsorts, ihres Arbeitsplatzes oder des Orts des mutmaßlichen Verstoßes, wenn Sie der Ansicht sind, dass die Verarbeitung der Sie betreffenden personenbezogenen Daten gegen die Vorgaben der DSGVO verstößt.</w:t>
      </w:r>
    </w:p>
    <w:p>
      <w:r>
        <w:t>Geschäftliche Leistungen</w:t>
      </w:r>
    </w:p>
    <w:p>
      <w:r>
        <w:t>Wir verarbeiten Daten unserer Vertrags- und Geschäftspartner, z. B. Kunden und Interessenten (zusammenfassend als „Vertragspartner" bezeichnet), im Rahmen von vertraglichen und vergleichbaren Rechtsverhältnissen sowie damit verbundenen Maßnahmen und im Hinblick auf die Kommunikation mit den Vertragspartnern (oder vorvertraglich), etwa zur Beantwortung von Anfragen.</w:t>
      </w:r>
    </w:p>
    <w:p>
      <w:r>
        <w:t xml:space="preserve">Wir verwenden diese Daten, um unsere vertraglichen Verpflichtungen zu erfüllen. Dazu gehören insbesondere die Pflichten zur Erbringung der vereinbarten Leistungen, etwaige Aktualisierungspflichten und Abhilfe bei Gewährleistungs- und sonstigen Leistungsstörungen. Darüber hinaus verwenden wir die Daten zur Wahrung unserer Rechte und zum Zwecke der mit diesen Pflichten verbundenen Verwaltungsaufgaben sowie der Unternehmensorganisation. Zudem verarbeiten wir die Daten auf Grundlage unserer berechtigten Interessen sowohl an einer ordnungsgemäßen und betriebswirtschaftlichen Geschäftsführung als auch an Sicherheitsmaßnahmen zum Schutz unserer Vertragspartner und unseres Geschäftsbetriebs vor Missbrauch, Gefährdung ihrer Daten, Geheimnisse, Informationen und Rechte (z. B. zur Beteiligung von Telekommunikations-, Transport- und sonstigen Hilfsdiensten sowie Subunternehmern, Banken, Steuer- und Rechtsberatern, Zahlungsdienstleistern oder Finanzbehörden). Im Rahmen des geltenden Rechts geben wir die Daten von Vertragspartnern nur insoweit an Dritte weiter, als dies für die vorgenannten Zwecke oder zur Erfüllung gesetzlicher Pflichten erforderlich ist. Über weitere Formen der Verarbeitung, etwa zu Marketingzwecken, werden die Vertragspartner im Rahmen dieser Datenschutzerklärung informiert. [Kommentar: Gut. Hier könnte man noch konkretisieren, ob z. B. Verschlüsselung bei der Datenübertragung verwendet wird (SSL/TLS).] </w:t>
      </w:r>
    </w:p>
    <w:p>
      <w:r>
        <w:t>Welche Daten für die vorgenannten Zwecke erforderlich sind, teilen wir den Vertragspartnern vor oder im Rahmen der Datenerhebung, z. B. in Onlineformularen, durch besondere Kennzeichnung (z. B. Farben) bzw. Symbole (z. B. Sternchen o. Ä.), oder persönlich mit.</w:t>
      </w:r>
    </w:p>
    <w:p>
      <w:r>
        <w:t>Wir löschen die Daten nach Ablauf gesetzlicher Gewährleistungs- und vergleichbarer Pflichten, d. h. grundsätzlich nach vier Jahren, es sei denn, dass die Daten in einem Kundenkonto gespeichert werden, z. B., solange sie aus gesetzlichen Gründen der Archivierung aufbewahrt werden müssen (etwa für Steuerzwecke im Regelfall zehn Jahre). Daten, die uns im Rahmen eines Auftrags durch den Vertragspartner offengelegt wurden, löschen wir entsprechend den Vorgaben und grundsätzlich nach Ende des Auftrags.</w:t>
      </w:r>
    </w:p>
    <w:p>
      <w:r>
        <w:t>Verarbeitete Datenarten: Bestandsdaten (z. B. der vollständige Name, Wohnadresse, Kontaktinformationen, Kundennummer, etc.); Zahlungsdaten (z. B. Bankverbindungen, Rechnungen, Zahlungshistorie); Kontaktdaten (z. B. Post- und E-Mail-Adressen oder Telefonnummern). Vertragsdaten (z. B. Vertragsgegenstand, Laufzeit, Kundenkategorie).</w:t>
      </w:r>
    </w:p>
    <w:p>
      <w:r>
        <w:t>Betroffene Personen: Leistungsempfänger und Auftraggeber; Interessenten. Geschäfts- und Vertragspartner.</w:t>
      </w:r>
    </w:p>
    <w:p>
      <w:r>
        <w:t>Zwecke der Verarbeitung: Erbringung vertraglicher Leistungen und Erfüllung vertraglicher Pflichten; Kommunikation; Büro- und Organisationsverfahren; Organisations- und Verwaltungsverfahren. Geschäftsprozesse und betriebswirtschaftliche Verfahren.</w:t>
      </w:r>
    </w:p>
    <w:p>
      <w:r>
        <w:t>Aufbewahrung und Löschung: Löschung entsprechend Angaben im Abschnitt "Allgemeine Informationen zur Datenspeicherung und Löschung".</w:t>
      </w:r>
    </w:p>
    <w:p>
      <w:r>
        <w:t>Rechtsgrundlagen: Vertragserfüllung und vorvertragliche Anfragen (Art. 6 Abs. 1 S. 1 lit. b) DSGVO); Rechtliche Verpflichtung (Art. 6 Abs. 1 S. 1 lit. c) DSGVO). Berechtigte Interessen (Art. 6 Abs. 1 S. 1 lit. f) DSGVO).</w:t>
      </w:r>
    </w:p>
    <w:p>
      <w:pPr>
        <w:pStyle w:val="Heading2"/>
      </w:pPr>
      <w:r>
        <w:t>Weitere Hinweise zu Verarbeitungsprozessen, Verfahren und Diensten:</w:t>
      </w:r>
    </w:p>
    <w:p>
      <w:r>
        <w:t>Agenturdienstleistungen: Wir verarbeiten die Daten unserer Kunden im Rahmen unserer vertraglichen Leistungen, zu denen z. B. konzeptionelle und strategische Beratung, Kampagnenplanung, Software- und Designentwicklung/-beratung oder -pflege, Umsetzung von Kampagnen und Prozessen, Handling, Serveradministration, Datenanalyse/ Beratungsleistungen und Schulungsleistungen gehören können; Rechtsgrundlagen: Vertragserfüllung und vorvertragliche Anfragen (Art. 6 Abs. 1 S. 1 lit. b) DSGVO).</w:t>
      </w:r>
    </w:p>
    <w:p>
      <w:r>
        <w:t xml:space="preserve">Einsatz von Cookies [Kommentar: Wenn weitere Tools wie z. B. Facebook Pixel, LinkedIn Insight Tag oder ähnliche verwendet werden, bitte ergänzen.] </w:t>
      </w:r>
    </w:p>
    <w:p>
      <w:r>
        <w:t>Unter dem Begriff „Cookies" werden Funktionen, die Informationen auf Endgeräten der Nutzer speichern und aus ihnen auslesen, verstanden. Cookies können ferner in Bezug auf unterschiedliche Anliegen Einsatz finden, etwa zu Zwecken der Funktionsfähigkeit, der Sicherheit und des Komforts von Onlineangeboten sowie der Erstellung von Analysen der Besucherströme. Wir verwenden Cookies gemäß den gesetzlichen Vorschriften. Dazu holen wir, wenn erforderlich, vorab die Zustimmung der Nutzer ein. Ist eine Zustimmung nicht notwendig, setzen wir auf unsere berechtigten Interessen. Dies gilt, wenn das Speichern und Auslesen von Informationen unerlässlich ist, um ausdrücklich angeforderte Inhalte und Funktionen bereitstellen zu können. Dazu zählen etwa die Speicherung von Einstellungen sowie die Sicherstellung der Funktionalität und Sicherheit unseres Onlineangebots. Die Einwilligung kann jederzeit widerrufen werden. Wir informieren klar über deren Umfang und welche Cookies genutzt werden.</w:t>
      </w:r>
    </w:p>
    <w:p>
      <w:r>
        <w:t>Hinweise zu datenschutzrechtlichen Rechtsgrundlagen: Ob wir personenbezogene Daten mithilfe von Cookies verarbeiten, hängt von einer Einwilligung ab. Liegt eine Einwilligung vor, dient sie als Rechtsgrundlage. Ohne Einwilligung stützen wir uns auf unsere berechtigten Interessen, die vorstehend in diesem Abschnitt und im Kontext der jeweiligen Dienste und Verfahren erläutert sind.</w:t>
      </w:r>
    </w:p>
    <w:p>
      <w:r>
        <w:t>Speicherdauer: Im Hinblick auf die Speicherdauer werden die folgenden Arten von Cookies unterschieden:</w:t>
      </w:r>
    </w:p>
    <w:p>
      <w:r>
        <w:t>Temporäre Cookies (auch: Session- oder Sitzungscookies): Temporäre Cookies werden spätestens gelöscht, nachdem ein Nutzer ein Onlineangebot verlassen und sein Endgerät (z. B. Browser oder mobile Applikation) geschlossen hat.</w:t>
      </w:r>
    </w:p>
    <w:p>
      <w:r>
        <w:t>Permanente Cookies: Permanente Cookies bleiben auch nach dem Schließen des Endgeräts gespeichert. So können beispielsweise der Log-in-Status gespeichert und bevorzugte Inhalte direkt angezeigt werden, wenn der Nutzer eine Website erneut besucht. Ebenso können die mithilfe von Cookies erhobenen Nutzerdaten zur Reichweitenmessung Verwendung finden. Sofern wir Nutzern keine expliziten Angaben zur Art und Speicherdauer von Cookies mitteilen (z. B. im Rahmen der Einholung der Einwilligung), sollten sie davon ausgehen, dass diese permanent sind und die Speicherdauer bis zu zwei Jahre betragen kann.</w:t>
      </w:r>
    </w:p>
    <w:p>
      <w:r>
        <w:t>Allgemeine Hinweise zum Widerruf und Widerspruch (Opt-out): Nutzer können die von ihnen abgegebenen Einwilligungen jederzeit widerrufen und zudem einen Widerspruch gegen die Verarbeitung entsprechend den gesetzlichen Vorgaben, auch mittels der Privatsphäre-Einstellungen ihres Browsers, erklären.</w:t>
      </w:r>
    </w:p>
    <w:p>
      <w:r>
        <w:t>Verarbeitete Datenarten: Meta-, Kommunikations- und Verfahrensdaten (z. B. IP-Adressen, Zeitangaben, Identifikationsnummern, beteiligte Personen).</w:t>
      </w:r>
    </w:p>
    <w:p>
      <w:r>
        <w:t>Betroffene Personen: Nutzer (z. B. Webseitenbesucher, Nutzer von Onlinediensten).</w:t>
      </w:r>
    </w:p>
    <w:p>
      <w:r>
        <w:t>Rechtsgrundlagen: Berechtigte Interessen (Art. 6 Abs. 1 S. 1 lit. f) DSGVO). Einwilligung (Art. 6 Abs. 1 S. 1 lit. a) DSGVO).</w:t>
      </w:r>
    </w:p>
    <w:p>
      <w:pPr>
        <w:pStyle w:val="Heading2"/>
      </w:pPr>
      <w:r>
        <w:t>Weitere Hinweise zu Verarbeitungsprozessen, Verfahren und Diensten:</w:t>
      </w:r>
    </w:p>
    <w:p>
      <w:r>
        <w:t xml:space="preserve">Verarbeitung von Cookie-Daten auf Grundlage einer Einwilligung: Wir setzen eine Einwilligungs-Management-Lösung ein, bei der die Einwilligung der Nutzer zur Verwendung von Cookies oder zu den im Rahmen der Einwilligungs-Management-Lösung genannten Verfahren und Anbietern eingeholt wird. Dieses Verfahren dient der Einholung, Protokollierung, Verwaltung und dem Widerruf von Einwilligungen, insbesondere bezogen auf den Einsatz von Cookies und vergleichbaren Technologien, die zur Speicherung, zum Auslesen und zur Verarbeitung von Informationen auf den Endgeräten der Nutzer eingesetzt werden. Im Rahmen dieses Verfahrens werden die Einwilligungen der Nutzer für die Nutzung von Cookies und die damit verbundenen Verarbeitungen von Informationen, einschließlich der im Einwilligungs-Management-Verfahren genannten spezifischen Verarbeitungen und Anbieter, eingeholt. Die Nutzer haben zudem die Möglichkeit, ihre Einwilligungen zu verwalten und zu widerrufen. Die Einwilligungserklärungen werden gespeichert, um eine erneute Abfrage zu vermeiden und den Nachweis der Einwilligung gemäß der gesetzlichen Anforderungen führen zu können. Die Speicherung erfolgt serverseitig und/oder in einem Cookie (sogenanntes Opt-In-Cookie) oder mittels vergleichbarer Technologien, um die Einwilligung einem spezifischen Nutzer oder dessen Gerät zuordnen zu können. Sofern keine spezifischen Angaben zu den Anbietern von Einwilligungs-Management-Diensten vorliegen, gelten folgende allgemeine Hinweise: Die Dauer der Speicherung der Einwilligung beträgt bis zu zwei Jahre. Dabei wird ein pseudonymer Nutzer-Identifikator erstellt, der zusammen mit dem Zeitpunkt der Einwilligung, den Angaben zum Umfang der Einwilligung (z. B. betreffende Kategorien von Cookies und/oder Diensteanbieter) sowie Informationen über den Browser, das System und das verwendete Endgerät gespeichert wird; Rechtsgrundlagen: Einwilligung (Art. 6 Abs. 1 S. 1 lit. a) DSGVO). [Kommentar: Wenn weitere Tools wie z. B. Facebook Pixel, LinkedIn Insight Tag oder ähnliche verwendet werden, bitte ergänzen.] </w:t>
      </w:r>
    </w:p>
    <w:p>
      <w:pPr>
        <w:pStyle w:val="Heading1"/>
      </w:pPr>
      <w:r>
        <w:t>Kontakt- und Anfrageverwaltung</w:t>
      </w:r>
    </w:p>
    <w:p>
      <w:pPr>
        <w:pStyle w:val="Heading2"/>
      </w:pPr>
      <w:r>
        <w:t>Zusätzliche Hinweise zum Kontaktformular</w:t>
      </w:r>
    </w:p>
    <w:p>
      <w:r>
        <w:t>Die Angabe der Telefonnummer ist freiwillig und dient lediglich der schnelleren Kontaktaufnahme.</w:t>
      </w:r>
    </w:p>
    <w:p>
      <w:r>
        <w:t>Die im Kontaktformular eingegebenen Daten werden ausschließlich zur Bearbeitung Ihrer Anfrage verwendet und nicht an Dritte weitergegeben.</w:t>
      </w:r>
    </w:p>
    <w:p>
      <w:r>
        <w:t>Bei der Kontaktaufnahme mit uns (z. B. per Post, Kontaktformular, E-Mail, Telefon oder via soziale Medien) sowie im Rahmen bestehender Nutzer- und Geschäftsbeziehungen werden die Angaben der anfragenden Personen verarbeitet, soweit dies zur Beantwortung der Kontaktanfragen und etwaiger angefragter Maßnahmen erforderlich ist.</w:t>
      </w:r>
    </w:p>
    <w:p>
      <w:r>
        <w:t>Verarbeitete Datenarten: Bestandsdaten (z. B. der vollständige Name, Wohnadresse, Kontaktinformationen, Kundennummer, etc.); Kontaktdaten (z. B. Post- und E-Mail-Adressen oder Telefonnummern); Inhaltsdaten (z. B. textliche oder bildliche Nachrichten und Beiträge sowie die sie betreffenden Informationen, wie z. B. Angaben zur Autorenschaft oder Zeitpunkt der Erstellung); Nutzungsdaten (z. B. Seitenaufrufe und Verweildauer, Klickpfade, Nutzungsintensität und -frequenz, verwendete Gerätetypen und Betriebssysteme, Interaktionen mit Inhalten und Funktionen). Meta-, Kommunikations- und Verfahrensdaten (z. B. IP-Adressen, Zeitangaben, Identifikationsnummern, beteiligte Personen).</w:t>
      </w:r>
    </w:p>
    <w:p>
      <w:r>
        <w:t>Betroffene Personen: Kommunikationspartner.</w:t>
      </w:r>
    </w:p>
    <w:p>
      <w:r>
        <w:t>Zwecke der Verarbeitung: Kommunikation; Organisations- und Verwaltungsverfahren; Feedback (z. B. Sammeln von Feedback via Online-Formular). Bereitstellung unseres Onlineangebotes und Nutzerfreundlichkeit.</w:t>
      </w:r>
    </w:p>
    <w:p>
      <w:r>
        <w:t>Aufbewahrung und Löschung: Löschung entsprechend Angaben im Abschnitt "Allgemeine Informationen zur Datenspeicherung und Löschung".</w:t>
      </w:r>
    </w:p>
    <w:p>
      <w:r>
        <w:t>Rechtsgrundlagen: Berechtigte Interessen (Art. 6 Abs. 1 S. 1 lit. f) DSGVO). Vertragserfüllung und vorvertragliche Anfragen (Art. 6 Abs. 1 S. 1 lit. b) DSGVO).</w:t>
      </w:r>
    </w:p>
    <w:p>
      <w:pPr>
        <w:pStyle w:val="Heading2"/>
      </w:pPr>
      <w:r>
        <w:t>Weitere Hinweise zu Verarbeitungsprozessen, Verfahren und Diensten:</w:t>
      </w:r>
    </w:p>
    <w:p>
      <w:r>
        <w:t>Kontaktformular: Bei Kontaktaufnahme über unser Kontaktformular, per E-Mail oder anderen Kommunikationswegen, verarbeiten wir die uns übermittelten personenbezogenen Daten zur Beantwortung und Bearbeitung des jeweiligen Anliegens. Dies umfasst in der Regel Angaben wie Name, Kontaktinformationen und gegebenenfalls weitere Informationen, die uns mitgeteilt werden und zur angemessenen Bearbeitung erforderlich sind. Wir nutzen diese Daten ausschließlich für den angegebenen Zweck der Kontaktaufnahme und Kommunikation; Rechtsgrundlagen: Vertragserfüllung und vorvertragliche Anfragen (Art. 6 Abs. 1 S. 1 lit. b) DSGVO), Berechtigte Interessen (Art. 6 Abs. 1 S. 1 lit. f) DSGVO).</w:t>
      </w:r>
    </w:p>
    <w:p>
      <w:r>
        <w:t>Webanalyse, Monitoring und Optimierung</w:t>
      </w:r>
    </w:p>
    <w:p>
      <w:r>
        <w:t xml:space="preserve">Die Webanalyse (auch als „Reichweitenmessung" bezeichnet) dient der Auswertung der Besucherströme unseres Onlineangebots und kann Verhalten, Interessen oder demografische Informationen zu den Besuchern, wie beispielsweise Alter oder Geschlecht, als pseudonyme Werte umfassen. Mithilfe der Reichweitenanalyse können wir zum Beispiel erkennen, zu welcher Zeit unser Onlineangebot oder dessen Funktionen beziehungsweise Inhalte am häufigsten genutzt werden, oder zur Wiederverwendung einladen. Ebenso ist es uns möglich, nachzuvollziehen, welche Bereiche der Optimierung bedürfen. </w:t>
      </w:r>
    </w:p>
    <w:p>
      <w:r>
        <w:t>Neben der Webanalyse können wir auch Testverfahren einsetzen, um etwa unterschiedliche Versionen unseres Onlineangebots oder seiner Bestandteile zu testen und zu optimieren.</w:t>
      </w:r>
    </w:p>
    <w:p>
      <w:r>
        <w:t>Sofern nachfolgend nicht anders angegeben, können zu diesen Zwecken Profile, also zu einem Nutzungsvorgang zusammengefasste Daten, angelegt und Informationen in einem Browser bzw. in einem Endgerät gespeichert und dann ausgelesen werden. Zu den erhobenen Angaben gehören insbesondere besuchte Websites und dort genutzte Elemente sowie technische Auskünfte, wie etwa der verwendete Browser, das benutzte Computersystem sowie Angaben zu Nutzungszeiten. Sofern sich Nutzer in die Erhebung ihrer Standortdaten uns gegenüber oder gegenüber den Anbietern der von uns eingesetzten Dienste einverstanden erklärt haben, ist auch die Verarbeitung von Standortdaten möglich.</w:t>
      </w:r>
    </w:p>
    <w:p>
      <w:r>
        <w:t>Darüber hinaus werden die IP-Adressen der Nutzer gespeichert. Jedoch nutzen wir ein IP-Masking-Verfahren (d. h. Pseudonymisierung durch Kürzung der IP-Adresse) zum Schutz der Nutzer. Generell werden die im Rahmen von Webanalyse, A/B-Testings und Optimierung keine Klardaten der Nutzer (wie z. B. E-Mail-Adressen oder Namen) gespeichert, sondern Pseudonyme. Das heißt, wir als auch die Anbieter der eingesetzten Software kennen nicht die tatsächliche Identität der Nutzer, sondern nur die zum Zweck der jeweiligen Verfahren in deren Profilen gespeicherten Angaben.</w:t>
      </w:r>
    </w:p>
    <w:p>
      <w:r>
        <w:t>Hinweise zu Rechtsgrundlagen: Sofern wir die Nutzer um deren Einwilligung in den Einsatz der Drittanbieter bitten, stellt die Rechtsgrundlage der Datenverarbeitung die Einwilligung dar. Ansonsten werden die Nutzerdaten auf Grundlage unserer berechtigten Interessen (d. h. Interesse an effizienten, wirtschaftlichen und empfängerfreundlichen Leistungen) verarbeitet. In diesem Zusammenhang möchten wir Sie auch auf die Informationen zur Verwendung von Cookies in dieser Datenschutzerklärung hinweisen.</w:t>
      </w:r>
    </w:p>
    <w:p>
      <w:r>
        <w:t>Verarbeitete Datenarten: Nutzungsdaten (z. B. Seitenaufrufe und Verweildauer, Klickpfade, Nutzungsintensität und -frequenz, verwendete Gerätetypen und Betriebssysteme, Interaktionen mit Inhalten und Funktionen). Meta-, Kommunikations- und Verfahrensdaten (z. B. IP-Adressen, Zeitangaben, Identifikationsnummern, beteiligte Personen).</w:t>
      </w:r>
    </w:p>
    <w:p>
      <w:r>
        <w:t>Betroffene Personen: Nutzer (z. B. Webseitenbesucher, Nutzer von Onlinediensten).</w:t>
      </w:r>
    </w:p>
    <w:p>
      <w:r>
        <w:t>Zwecke der Verarbeitung: Reichweitenmessung (z. B. Zugriffsstatistiken, Erkennung wiederkehrender Besucher); Profile mit nutzerbezogenen Informationen (Erstellen von Nutzerprofilen). Bereitstellung unseres Onlineangebotes und Nutzerfreundlichkeit.</w:t>
      </w:r>
    </w:p>
    <w:p>
      <w:r>
        <w:t>Aufbewahrung und Löschung: Löschung entsprechend Angaben im Abschnitt "Allgemeine Informationen zur Datenspeicherung und Löschung". Speicherung von Cookies von bis zu 2 Jahren (Sofern nicht anders angegeben, können Cookies und ähnliche Speichermethoden für einen Zeitraum von zwei Jahren auf den Geräten der Nutzer gespeichert werden.).</w:t>
      </w:r>
    </w:p>
    <w:p>
      <w:pPr>
        <w:pStyle w:val="Heading1"/>
      </w:pPr>
      <w:r>
        <w:t>Sicherheitsmaßnahmen</w:t>
      </w:r>
    </w:p>
    <w:p>
      <w:r>
        <w:t>Rechtsgrundlagen: Einwilligung (Art. 6 Abs. 1 S. 1 lit. a) DSGVO). Berechtigte Interessen (Art. 6 Abs. 1 S. 1 lit. f) DSGVO).</w:t>
      </w:r>
    </w:p>
    <w:p>
      <w:pPr>
        <w:pStyle w:val="Heading2"/>
      </w:pPr>
      <w:r>
        <w:t>Weitere Hinweise zu Verarbeitungsprozessen, Verfahren und Diensten:</w:t>
      </w:r>
    </w:p>
    <w:p>
      <w:r>
        <w:t>Google Analytics: Wir verwenden Google Analytics zur Messung und Analyse der Nutzung unseres Onlineangebotes auf der Grundlage einer pseudonymen Nutzeridentifikationsnummer. Diese Identifikationsnummer enthält keine eindeutigen Daten, wie Namen oder E-Mail-Adressen. Sie dient dazu, Analyseinformationen einem Endgerät zuzuordnen, um zu erkennen, welche Inhalte die Nutzer innerhalb eines oder verschiedener Nutzungsvorgänge aufgerufen haben, welche Suchbegriffe sie verwendet haben, diese erneut aufgerufen haben oder mit unserem Onlineangebot interagiert haben. Ebenso werden der Zeitpunkt der Nutzung und deren Dauer gespeichert, sowie die Quellen der Nutzer, die auf unser Onlineangebot verweisen und technische Aspekte ihrer Endgeräte und Browser.</w:t>
        <w:br/>
        <w:t xml:space="preserve">Dabei werden pseudonyme Profile von Nutzern mit Informationen aus der Nutzung verschiedener Geräte erstellt, wobei Cookies eingesetzt werden können. Google Analytics protokolliert und speichert keine individuellen IP-Adressen für EU-Nutzer. Analytics stellt jedoch grobe geografische Standortdaten bereit, indem es die folgenden Metadaten von IP-Adressen ableitet: Stadt (und der abgeleitete Breiten- und Längengrad der Stadt), Kontinent, Land, Region, Subkontinent (und ID-basierte Gegenstücke). Beim EU-Datenverkehr werden die IP-Adressdaten ausschließlich für diese Ableitung von Geolokalisierungsdaten verwendet, bevor sie sofort gelöscht werden. Sie werden nicht protokolliert, sind nicht zugänglich und werden nicht für weitere Verwendungszwecke genutzt. Wenn Google Analytics Messdaten sammelt, werden alle IP-Abfragen auf EU-basierten Servern durchgeführt, bevor der Verkehr zur Verarbeitung an Analytics-Server weitergeleitet wird; Dienstanbieter: Google Ireland Limited, Gordon House, Barrow Street, Dublin 4, Irland; Rechtsgrundlagen: Einwilligung (Art. 6 Abs. 1 S. 1 lit. a) DSGVO); Website: ; Sicherheitsmaßnahmen: IP-Masking (Pseudonymisierung der IP-Adresse); Datenschutzerklärung: ; Auftragsverarbeitungsvertrag: ; Grundlage Drittlandtransfers: Data Privacy Framework (DPF), Standardvertragsklauseln (), Data Privacy Framework (DPF)Standardvertragsklauseln ( ); Widerspruchsmöglichkeit (Opt-Out): Opt-Out-Plugin: , Einstellungen für die Darstellung von Werbeeinblendungen: . Weitere Informationen:  (Arten der Verarbeitung sowie der verarbeiteten Daten). [Kommentar: Gut. Hier könnte man noch konkretisieren, ob z. B. Verschlüsselung bei der Datenübertragung verwendet wird (SSL/TLS).] </w:t>
      </w:r>
    </w:p>
    <w:p/>
    <w:p/>
    <w:p/>
    <w:p/>
    <w:p/>
    <w:p/>
    <w:p/>
    <w:p/>
    <w:p>
      <w:r>
        <w:t>&lt;h1&gt;Datenschutzerklärung&lt;/h1&gt;</w:t>
      </w:r>
    </w:p>
    <w:p>
      <w:r>
        <w:t xml:space="preserve">&lt;p&gt;Stand: 5. Mai 2025&lt;/p&gt;&lt;h2&gt;Inhaltsübersicht&lt;/h2&gt; [Kommentar: Bei zukünftigen Anpassungen bitte auch das Datum aktualisieren.] </w:t>
      </w:r>
    </w:p>
    <w:p>
      <w:r>
        <w:t xml:space="preserve"> &lt;ul class="index"&gt;&lt;li&gt;&lt;a class="index-link" href="#m3"&gt;Verantwortlicher&lt;/a&gt;&lt;/li&gt;&lt;li&gt;&lt;a class="index-link" href="#mOverview"&gt;Übersicht der Verarbeitungen&lt;/a&gt;&lt;/li&gt;&lt;li&gt;&lt;a class="index-link" href="#m2427"&gt;Maßgebliche Rechtsgrundlagen&lt;/a&gt;&lt;/li&gt;&lt;li&gt;&lt;a class="index-link" href="#m27"&gt;Sicherheitsmaßnahmen&lt;/a&gt;&lt;/li&gt;&lt;li&gt;&lt;a class="index-link" href="#m25"&gt;Übermittlung von personenbezogenen Daten&lt;/a&gt;&lt;/li&gt;&lt;li&gt;&lt;a class="index-link" href="#m12"&gt;Allgemeine Informationen zur Datenspeicherung und Löschung&lt;/a&gt;&lt;/li&gt;&lt;li&gt;&lt;a class="index-link" href="#m10"&gt;Rechte der betroffenen Personen&lt;/a&gt;&lt;/li&gt;&lt;li&gt;&lt;a class="index-link" href="#m317"&gt;Geschäftliche Leistungen&lt;/a&gt;&lt;/li&gt;&lt;li&gt;&lt;a class="index-link" href="#m134"&gt;Einsatz von Cookies&lt;/a&gt;&lt;/li&gt;&lt;li&gt;&lt;a class="index-link" href="#m182"&gt;Kontakt- und Anfrageverwaltung&lt;/a&gt;&lt;/li&gt;&lt;li&gt;&lt;a class="index-link" href="#m263"&gt;Webanalyse, Monitoring und Optimierung&lt;/a&gt;&lt;/li&gt;&lt;/ul&gt;&lt;h2 id="m3"&gt;Verantwortlicher&lt;/h2&gt;&lt;p&gt;Christian Marian, CBH UG (haftungsbeschränkt)&lt;br&gt;Bornheimer Landstraße 22&lt;br&gt;60316 Frankfurt am Main&lt;br&gt;Deutschland&lt;/p&gt; [Kommentar: Falls Daten in Drittländer (z. B. USA, UK, Schweiz) übermittelt werden, bitte die verwendeten Garantien (z. B. SCC, DPF) konkret benennen.]  [Kommentar: Gut. Hier könnte man noch konkretisieren, ob z. B. Verschlüsselung bei der Datenübertragung verwendet wird (SSL/TLS).]  [Kommentar: Falls über Kontaktformulare weitere Tools (z. B. reCAPTCHA) eingebunden sind, sollte dies explizit erwähnt werden.]  [Kommentar: Wenn weitere Tools wie z. B. Facebook Pixel, LinkedIn Insight Tag oder ähnliche verwendet werden, bitte ergänzen.]  [Kommentar: Optional: Hinweis aufnehmen, wie betroffene Personen ihre Rechte konkret ausüben können (z. B. spezielle Kontaktadresse).]  [Kommentar: Falls ein Datenschutzbeauftragter benannt ist oder benannt werden müsste, bitte hier aufführen.] </w:t>
      </w:r>
    </w:p>
    <w:p>
      <w:r>
        <w:t>&lt;p&gt;E-Mail-Adresse: &lt;a href="mailto:cbh.ug.ffm@gmail.com"&gt;cbh.ug.ffm@gmail.com&lt;/a&gt;&lt;/p&gt;</w:t>
      </w:r>
    </w:p>
    <w:p/>
    <w:p>
      <w:r>
        <w:t>&lt;h2 id="mOverview"&gt;Übersicht der Verarbeitungen&lt;/h2&gt;&lt;p&gt;Die nachfolgende Übersicht fasst die Arten der verarbeiteten Daten und die Zwecke ihrer Verarbeitung zusammen und verweist auf die betroffenen Personen.&lt;/p&gt;&lt;h3&gt;Arten der verarbeiteten Daten&lt;/h3&gt;</w:t>
      </w:r>
    </w:p>
    <w:p>
      <w:r>
        <w:t>&lt;ul&gt;&lt;li&gt;Bestandsdaten.&lt;/li&gt;&lt;li&gt;Zahlungsdaten.&lt;/li&gt;&lt;li&gt;Kontaktdaten.&lt;/li&gt;&lt;li&gt;Inhaltsdaten.&lt;/li&gt;&lt;li&gt;Vertragsdaten.&lt;/li&gt;&lt;li&gt;Nutzungsdaten.&lt;/li&gt;&lt;li&gt;Meta-, Kommunikations- und Verfahrensdaten.&lt;/li&gt;&lt;/ul&gt;&lt;h3&gt;Kategorien betroffener Personen&lt;/h3&gt;&lt;ul&gt;&lt;li&gt;Leistungsempfänger und Auftraggeber.&lt;/li&gt;&lt;li&gt;Interessenten.&lt;/li&gt;&lt;li&gt;Kommunikationspartner.&lt;/li&gt;&lt;li&gt;Nutzer.&lt;/li&gt;&lt;li&gt;Geschäfts- und Vertragspartner.&lt;/li&gt;&lt;/ul&gt;&lt;h3&gt;Zwecke der Verarbeitung&lt;/h3&gt;&lt;ul&gt;&lt;li&gt;Erbringung vertraglicher Leistungen und Erfüllung vertraglicher Pflichten.&lt;/li&gt;&lt;li&gt;Kommunikation.&lt;/li&gt;&lt;li&gt;Reichweitenmessung.&lt;/li&gt;&lt;li&gt;Büro- und Organisationsverfahren.&lt;/li&gt;&lt;li&gt;Organisations- und Verwaltungsverfahren.&lt;/li&gt;&lt;li&gt;Feedback.&lt;/li&gt;&lt;li&gt;Profile mit nutzerbezogenen Informationen.&lt;/li&gt;&lt;li&gt;Bereitstellung unseres Onlineangebotes und Nutzerfreundlichkeit.&lt;/li&gt;&lt;li&gt;Geschäftsprozesse und betriebswirtschaftliche Verfahren.&lt;/li&gt;&lt;/ul&gt;&lt;h2 id="m2427"&gt;Maßgebliche Rechtsgrundlagen&lt;/h2&gt;&lt;p&gt;&lt;strong&gt;Maßgebliche Rechtsgrundlagen nach der DSGVO: &lt;/strong&gt;Im Folgenden erhalten Sie eine Übersicht der Rechtsgrundlagen der DSGVO, auf deren Basis wir personenbezogene Daten verarbeiten. Bitte nehmen Sie zur Kenntnis, dass neben den Regelungen der DSGVO nationale Datenschutzvorgaben in Ihrem bzw. unserem Wohn- oder Sitzland gelten können. Sollten ferner im Einzelfall speziellere Rechtsgrundlagen maßgeblich sein, teilen wir Ihnen diese in der Datenschutzerklärung mit.&lt;/p&gt;</w:t>
      </w:r>
    </w:p>
    <w:p>
      <w:r>
        <w:t xml:space="preserve"> &lt;ul&gt;&lt;li&gt;&lt;strong&gt;Einwilligung (Art. 6 Abs. 1 S. 1 lit. a) DSGVO)&lt;/strong&gt; - Die betroffene Person hat ihre Einwilligung in die Verarbeitung der sie betreffenden personenbezogenen Daten für einen spezifischen Zweck oder mehrere bestimmte Zwecke gegeben.&lt;/li&gt;&lt;li&gt;&lt;strong&gt;Vertragserfüllung und vorvertragliche Anfragen (Art. 6 Abs. 1 S. 1 lit. b) DSGVO)&lt;/strong&gt; - Die Verarbeitung ist für die Erfüllung eines Vertrags, dessen Vertragspartei die betroffene Person ist, oder zur Durchführung vorvertraglicher Maßnahmen erforderlich, die auf Anfrage der betroffenen Person erfolgen.&lt;/li&gt;&lt;li&gt;&lt;strong&gt;Rechtliche Verpflichtung (Art. 6 Abs. 1 S. 1 lit. c) DSGVO)&lt;/strong&gt; - Die Verarbeitung ist zur Erfüllung einer rechtlichen Verpflichtung erforderlich, der der Verantwortliche unterliegt.&lt;/li&gt;&lt;li&gt;&lt;strong&gt;Berechtigte Interessen (Art. 6 Abs. 1 S. 1 lit. f) DSGVO)&lt;/strong&gt; - die Verarbeitung ist zur Wahrung der berechtigten Interessen des Verantwortlichen oder eines Dritten notwendig, vorausgesetzt, dass die Interessen, Grundrechte und Grundfreiheiten der betroffenen Person, die den Schutz personenbezogener Daten verlangen, nicht überwiegen.&lt;/li&gt;&lt;/ul&gt;&lt;p&gt;&lt;strong&gt;Nationale Datenschutzregelungen in Deutschland: &lt;/strong&gt;Zusätzlich zu den Datenschutzregelungen der DSGVO gelten nationale Regelungen zum Datenschutz in Deutschland. Hierzu gehört insbesondere das Gesetz zum Schutz vor Missbrauch personenbezogener Daten bei der Datenverarbeitung (Bundesdatenschutzgesetz – BDSG). Das BDSG enthält insbesondere Spezialregelungen zum Recht auf Auskunft, zum Recht auf Löschung, zum Widerspruchsrecht, zur Verarbeitung besonderer Kategorien personenbezogener Daten, zur Verarbeitung für andere Zwecke und zur Übermittlung sowie automatisierten Entscheidungsfindung im Einzelfall einschließlich Profiling. Ferner können Landesdatenschutzgesetze der einzelnen Bundesländer zur Anwendung gelangen.&lt;/p&gt;</w:t>
      </w:r>
    </w:p>
    <w:p>
      <w:r>
        <w:t>&lt;p&gt;&lt;strong&gt;Hinweis auf Geltung DSGVO und Schweizer DSG: &lt;/strong&gt;Diese Datenschutzhinweise dienen sowohl der Informationserteilung nach dem Schweizer DSG als auch nach der Datenschutzgrundverordnung (DSGVO). Aus diesem Grund bitten wir Sie zu beachten, dass aufgrund der breiteren räumlichen Anwendung und Verständlichkeit die Begriffe der DSGVO verwendet werden. Insbesondere statt der im Schweizer DSG verwendeten Begriffe „Bearbeitung" von „Personendaten", "überwiegendes Interesse" und "besonders schützenswerte Personendaten" werden die in der DSGVO verwendeten Begriffe „Verarbeitung" von „personenbezogenen Daten" sowie "berechtigtes Interesse" und "besondere Kategorien von Daten" verwendet. Die gesetzliche Bedeutung der Begriffe wird jedoch im Rahmen der Geltung des Schweizer DSG weiterhin nach dem Schweizer DSG bestimmt.&lt;/p&gt;</w:t>
      </w:r>
    </w:p>
    <w:p/>
    <w:p>
      <w:r>
        <w:t xml:space="preserve">&lt;h2 id="m27"&gt;Sicherheitsmaßnahmen&lt;/h2&gt;&lt;p&gt;Wir treffen nach Maßgabe der gesetzlichen Vorgaben unter Berücksichtigung des Stands der Technik, der Implementierungskosten und der Art, des Umfangs, der Umstände und der Zwecke der Verarbeitung sowie der unterschiedlichen Eintrittswahrscheinlichkeiten und des Ausmaßes der Bedrohung der Rechte und Freiheiten natürlicher Personen geeignete technische und organisatorische Maßnahmen, um ein dem Risiko angemessenes Schutzniveau zu gewährleisten.&lt;/p&gt; [Kommentar: Gut. Hier könnte man noch konkretisieren, ob z. B. Verschlüsselung bei der Datenübertragung verwendet wird (SSL/TLS).] </w:t>
      </w:r>
    </w:p>
    <w:p>
      <w:r>
        <w:t>Die Übermittlung personenbezogener Daten über unsere Website erfolgt verschlüsselt mittels SSL/TLS, um die Vertraulichkeit und Sicherheit der Daten zu gewährleisten.</w:t>
      </w:r>
    </w:p>
    <w:p>
      <w:r>
        <w:t>&lt;p&gt;Zu den Maßnahmen gehören insbesondere die Sicherung der Vertraulichkeit, Integrität und Verfügbarkeit von Daten durch Kontrolle des physischen und elektronischen Zugangs zu den Daten als auch des sie betreffenden Zugriffs, der Eingabe, der Weitergabe, der Sicherung der Verfügbarkeit und ihrer Trennung. Des Weiteren haben wir Verfahren eingerichtet, die eine Wahrnehmung von Betroffenenrechten, die Löschung von Daten und Reaktionen auf die Gefährdung der Daten gewährleisten. Ferner berücksichtigen wir den Schutz personenbezogener Daten bereits bei der Entwicklung bzw. Auswahl von Hardware, Software sowie Verfahren entsprechend dem Prinzip des Datenschutzes, durch Technikgestaltung und durch datenschutzfreundliche Voreinstellungen.&lt;/p&gt;</w:t>
      </w:r>
    </w:p>
    <w:p/>
    <w:p>
      <w:r>
        <w:t xml:space="preserve">&lt;h2 id="m25"&gt;Übermittlung von personenbezogenen Daten&lt;/h2&gt;&lt;p&gt;Im Rahmen unserer Verarbeitung von personenbezogenen Daten kommt es vor, dass diese an andere Stellen, Unternehmen, rechtlich selbstständige Organisationseinheiten oder Personen übermittelt beziehungsweise ihnen gegenüber offengelegt werden. Zu den Empfängern dieser Daten können z. B. mit IT-Aufgaben beauftragte Dienstleister gehören oder Anbieter von Diensten und Inhalten, die in eine Website eingebunden sind. In solchen Fällen beachten wir die gesetzlichen Vorgaben und schließen insbesondere entsprechende Verträge bzw. Vereinbarungen, die dem Schutz Ihrer Daten dienen, mit den Empfängern Ihrer Daten ab.&lt;/p&gt; [Kommentar: Falls Daten in Drittländer (z. B. USA, UK, Schweiz) übermittelt werden, bitte die verwendeten Garantien (z. B. SCC, DPF) konkret benennen.] </w:t>
      </w:r>
    </w:p>
    <w:p>
      <w:r>
        <w:t>&lt;p&gt;Datenübermittlung innerhalb der Organisation: Wir können personenbezogene Daten an andere Abteilungen oder Einheiten innerhalb unserer Organisation übermitteln oder ihnen den Zugriff darauf gewähren. Sofern die Datenweitergabe zu administrativen Zwecken erfolgt, beruht sie auf unseren berechtigten unternehmerischen und betriebswirtschaftlichen Interessen oder erfolgt, sofern sie zur Erfüllung unserer vertragsbezogenen Verpflichtungen erforderlich ist beziehungsweise wenn eine Einwilligung der Betroffenen oder eine gesetzliche Erlaubnis vorliegt.&lt;/p&gt;</w:t>
      </w:r>
    </w:p>
    <w:p/>
    <w:p>
      <w:r>
        <w:t>&lt;h2 id="m12"&gt;Allgemeine Informationen zur Datenspeicherung und Löschung&lt;/h2&gt;&lt;p&gt;Wir löschen personenbezogene Daten, die wir verarbeiten, gemäß den gesetzlichen Bestimmungen, sobald die zugrundeliegenden Einwilligungen widerrufen werden oder keine weiteren rechtlichen Grundlagen für die Verarbeitung bestehen. Dies betrifft Fälle, in denen der ursprüngliche Verarbeitungszweck entfällt oder die Daten nicht mehr benötigt werden. Ausnahmen von dieser Regelung bestehen, wenn gesetzliche Pflichten oder besondere Interessen eine längere Aufbewahrung oder Archivierung der Daten erfordern.&lt;/p&gt;</w:t>
      </w:r>
    </w:p>
    <w:p>
      <w:r>
        <w:t>&lt;p&gt;Insbesondere müssen Daten, die aus handels- oder steuerrechtlichen Gründen aufbewahrt werden müssen oder deren Speicherung notwendig ist zur Rechtsverfolgung oder zum Schutz der Rechte anderer natürlicher oder juristischer Personen, entsprechend archiviert werden.&lt;/p&gt;</w:t>
      </w:r>
    </w:p>
    <w:p>
      <w:r>
        <w:t>&lt;p&gt;Unsere Datenschutzhinweise enthalten zusätzliche Informationen zur Aufbewahrung und Löschung von Daten, die speziell für bestimmte Verarbeitungsprozesse gelten.&lt;/p&gt;</w:t>
      </w:r>
    </w:p>
    <w:p>
      <w:r>
        <w:t>&lt;p&gt;Bei mehreren Angaben zur Aufbewahrungsdauer oder Löschungsfristen eines Datums, ist stets die längste Frist maßgeblich.&lt;/p&gt;</w:t>
      </w:r>
    </w:p>
    <w:p>
      <w:r>
        <w:t>&lt;p&gt;Beginnt eine Frist nicht ausdrücklich zu einem bestimmten Datum und beträgt sie mindestens ein Jahr, so startet sie automatisch am Ende des Kalenderjahres, in dem das fristauslösende Ereignis eingetreten ist. Im Fall laufender Vertragsverhältnisse, in deren Rahmen Daten gespeichert werden, ist das fristauslösende Ereignis der Zeitpunkt des Wirksamwerdens der Kündigung oder sonstige Beendigung des Rechtsverhältnisses.&lt;/p&gt;</w:t>
      </w:r>
    </w:p>
    <w:p>
      <w:r>
        <w:t>&lt;p&gt;Daten, die nicht mehr für den ursprünglich vorgesehenen Zweck, sondern aufgrund gesetzlicher Vorgaben oder anderer Gründe aufbewahrt werden, verarbeiten wir ausschließlich zu den Gründen, die ihre Aufbewahrung rechtfertigen.&lt;/p&gt;</w:t>
      </w:r>
    </w:p>
    <w:p>
      <w:r>
        <w:t>&lt;p&gt;&lt;strong&gt;Weitere Hinweise zu Verarbeitungsprozessen, Verfahren und Diensten:&lt;/strong&gt;&lt;/p&gt;&lt;ul class="m-elements"&gt;&lt;li&gt;&lt;strong&gt;Aufbewahrung und Löschung von Daten: &lt;/strong&gt;Die folgenden allgemeinen Fristen gelten für die Aufbewahrung und Archivierung nach deutschem Recht:&lt;ul&gt; &lt;li&gt;10 Jahre - Aufbewahrungsfrist für Bücher und Aufzeichnungen, Jahresabschlüsse, Inventare, Lageberichte, Eröffnungsbilanz sowie die zu ihrem Verständnis erforderlichen Arbeitsanweisungen und sonstigen Organisationsunterlagen (§ 147 Abs. 1 Nr. 1 i.V.m. Abs. 3 AO, § 14b Abs. 1 UStG, § 257 Abs. 1 Nr. 1 i.V.m. Abs. 4 HGB).&lt;/li&gt;&lt;li&gt;8 Jahre - Buchungsbelege, wie z. B. Rechnungen und Kostenbelege (§ 147 Abs. 1 Nr. 4 und 4a i.V.m. Abs. 3 Satz 1 AO sowie § 257 Abs. 1 Nr. 4 i.V.m. Abs. 4 HGB).&lt;/li&gt;&lt;li&gt;6 Jahre - Übrige Geschäftsunterlagen: empfangene Handels- oder Geschäftsbriefe, Wiedergaben der abgesandten Handels- oder Geschäftsbriefe, sonstige Unterlagen, soweit sie für die Besteuerung von Bedeutung sind, z. B. Stundenlohnzettel, Betriebsabrechnungsbögen, Kalkulationsunterlagen, Preisauszeichnungen, aber auch Lohnabrechnungsunterlagen, soweit sie nicht bereits Buchungsbelege sind und Kassenstreifen (§ 147 Abs. 1 Nr. 2, 3, 5 i.V.m. Abs. 3 AO, § 257 Abs. 1 Nr. 2 u. 3 i.V.m. Abs. 4 HGB).&lt;/li&gt;&lt;li&gt;3 Jahre - Daten, die erforderlich sind, um potenzielle Gewährleistungs- und Schadensersatzansprüche oder ähnliche vertragliche Ansprüche und Rechte zu berücksichtigen sowie damit verbundene Anfragen zu bearbeiten, basierend auf früheren Geschäftserfahrungen und üblichen Branchenpraktiken, werden für die Dauer der regulären gesetzlichen Verjährungsfrist von drei Jahren gespeichert (§§ 195, 199 BGB).&lt;/li&gt; &lt;/ul&gt;&lt;/li&gt;&lt;/ul&gt;</w:t>
      </w:r>
    </w:p>
    <w:p>
      <w:r>
        <w:t xml:space="preserve">&lt;h2 id="m10"&gt;Rechte der betroffenen Personen&lt;/h2&gt;&lt;p&gt;Rechte der betroffenen Personen aus der DSGVO: Ihnen stehen als Betroffene nach der DSGVO verschiedene Rechte zu, die sich insbesondere aus Art. 15 bis 21 DSGVO ergeben:&lt;/p&gt;&lt;ul&gt;&lt;li&gt;&lt;strong&gt;Widerspruchsrecht: Sie haben das Recht, aus Gründen, die sich aus Ihrer besonderen Situation ergeben, jederzeit gegen die Verarbeitung der Sie betreffenden personenbezogenen Daten, die aufgrund von Art. 6 Abs. 1 lit. e oder f DSGVO erfolgt, Widerspruch einzulegen; dies gilt auch für ein auf diese Bestimmungen gestütztes Profiling. Werden die Sie betreffenden personenbezogenen Daten verarbeitet, um Direktwerbung zu betreiben, haben Sie das Recht, jederzeit Widerspruch gegen die Verarbeitung der Sie betreffenden personenbezogenen Daten zum Zwecke derartiger Werbung einzulegen; dies gilt auch für das Profiling, soweit es mit solcher Direktwerbung in Verbindung steht.&lt;/strong&gt;&lt;/li&gt;&lt;li&gt;&lt;strong&gt;Widerrufsrecht bei Einwilligungen:&lt;/strong&gt; Sie haben das Recht, erteilte Einwilligungen jederzeit zu widerrufen.&lt;/li&gt;&lt;li&gt;&lt;strong&gt;Auskunftsrecht:&lt;/strong&gt; Sie haben das Recht, eine Bestätigung darüber zu verlangen, ob betreffende Daten verarbeitet werden und auf Auskunft über diese Daten sowie auf weitere Informationen und Kopie der Daten entsprechend den gesetzlichen Vorgaben.&lt;/li&gt;&lt;li&gt;&lt;strong&gt;Recht auf Berichtigung:&lt;/strong&gt; Sie haben entsprechend den gesetzlichen Vorgaben das Recht, die Vervollständigung der Sie betreffenden Daten oder die Berichtigung der Sie betreffenden unrichtigen Daten zu verlangen.&lt;/li&gt;&lt;li&gt;&lt;strong&gt;Recht auf Löschung und Einschränkung der Verarbeitung:&lt;/strong&gt; Sie haben nach Maßgabe der gesetzlichen Vorgaben das Recht, zu verlangen, dass Sie betreffende Daten unverzüglich gelöscht werden, bzw. alternativ nach Maßgabe der gesetzlichen Vorgaben eine Einschränkung der Verarbeitung der Daten zu verlangen.&lt;/li&gt;&lt;li&gt;&lt;strong&gt;Recht auf Datenübertragbarkeit:&lt;/strong&gt; Sie haben das Recht, Sie betreffende Daten, die Sie uns bereitgestellt haben, nach Maßgabe der gesetzlichen Vorgaben in einem strukturierten, gängigen und maschinenlesbaren Format zu erhalten oder deren Übermittlung an einen anderen Verantwortlichen zu fordern.&lt;/li&gt;&lt;li&gt;&lt;strong&gt;Beschwerde bei Aufsichtsbehörde:&lt;/strong&gt; Sie haben unbeschadet eines anderweitigen verwaltungsrechtlichen oder gerichtlichen Rechtsbehelfs das Recht auf Beschwerde bei einer Aufsichtsbehörde, insbesondere in dem Mitgliedstaat ihres gewöhnlichen Aufenthaltsorts, ihres Arbeitsplatzes oder des Orts des mutmaßlichen Verstoßes, wenn Sie der Ansicht sind, dass die Verarbeitung der Sie betreffenden personenbezogenen Daten gegen die Vorgaben der DSGVO verstößt.&lt;/li&gt;&lt;/ul&gt; [Kommentar: Optional: Hinweis aufnehmen, wie betroffene Personen ihre Rechte konkret ausüben können (z. B. spezielle Kontaktadresse).] </w:t>
      </w:r>
    </w:p>
    <w:p/>
    <w:p>
      <w:r>
        <w:t>&lt;h2 id="m317"&gt;Geschäftliche Leistungen&lt;/h2&gt;&lt;p&gt;Wir verarbeiten Daten unserer Vertrags- und Geschäftspartner, z. B. Kunden und Interessenten (zusammenfassend als „Vertragspartner" bezeichnet), im Rahmen von vertraglichen und vergleichbaren Rechtsverhältnissen sowie damit verbundenen Maßnahmen und im Hinblick auf die Kommunikation mit den Vertragspartnern (oder vorvertraglich), etwa zur Beantwortung von Anfragen.&lt;/p&gt;</w:t>
      </w:r>
    </w:p>
    <w:p>
      <w:r>
        <w:t xml:space="preserve">&lt;p&gt;Wir verwenden diese Daten, um unsere vertraglichen Verpflichtungen zu erfüllen. Dazu gehören insbesondere die Pflichten zur Erbringung der vereinbarten Leistungen, etwaige Aktualisierungspflichten und Abhilfe bei Gewährleistungs- und sonstigen Leistungsstörungen. Darüber hinaus verwenden wir die Daten zur Wahrung unserer Rechte und zum Zwecke der mit diesen Pflichten verbundenen Verwaltungsaufgaben sowie der Unternehmensorganisation. Zudem verarbeiten wir die Daten auf Grundlage unserer berechtigten Interessen sowohl an einer ordnungsgemäßen und betriebswirtschaftlichen Geschäftsführung als auch an Sicherheitsmaßnahmen zum Schutz unserer Vertragspartner und unseres Geschäftsbetriebs vor Missbrauch, Gefährdung ihrer Daten, Geheimnisse, Informationen und Rechte (z. B. zur Beteiligung von Telekommunikations-, Transport- und sonstigen Hilfsdiensten sowie Subunternehmern, Banken, Steuer- und Rechtsberatern, Zahlungsdienstleistern oder Finanzbehörden). Im Rahmen des geltenden Rechts geben wir die Daten von Vertragspartnern nur insoweit an Dritte weiter, als dies für die vorgenannten Zwecke oder zur Erfüllung gesetzlicher Pflichten erforderlich ist. Über weitere Formen der Verarbeitung, etwa zu Marketingzwecken, werden die Vertragspartner im Rahmen dieser Datenschutzerklärung informiert.&lt;/p&gt; [Kommentar: Gut. Hier könnte man noch konkretisieren, ob z. B. Verschlüsselung bei der Datenübertragung verwendet wird (SSL/TLS).] </w:t>
      </w:r>
    </w:p>
    <w:p>
      <w:r>
        <w:t>&lt;p&gt;Welche Daten für die vorgenannten Zwecke erforderlich sind, teilen wir den Vertragspartnern vor oder im Rahmen der Datenerhebung, z. B. in Onlineformularen, durch besondere Kennzeichnung (z. B. Farben) bzw. Symbole (z. B. Sternchen o. Ä.), oder persönlich mit.&lt;/p&gt;</w:t>
      </w:r>
    </w:p>
    <w:p>
      <w:r>
        <w:t>&lt;p&gt;Wir löschen die Daten nach Ablauf gesetzlicher Gewährleistungs- und vergleichbarer Pflichten, d. h. grundsätzlich nach vier Jahren, es sei denn, dass die Daten in einem Kundenkonto gespeichert werden, z. B., solange sie aus gesetzlichen Gründen der Archivierung aufbewahrt werden müssen (etwa für Steuerzwecke im Regelfall zehn Jahre). Daten, die uns im Rahmen eines Auftrags durch den Vertragspartner offengelegt wurden, löschen wir entsprechend den Vorgaben und grundsätzlich nach Ende des Auftrags.&lt;/p&gt;</w:t>
      </w:r>
    </w:p>
    <w:p>
      <w:r>
        <w:t>&lt;ul class="m-elements"&gt;&lt;li&gt;&lt;strong&gt;Verarbeitete Datenarten:&lt;/strong&gt; Bestandsdaten (z. B. der vollständige Name, Wohnadresse, Kontaktinformationen, Kundennummer, etc.); Zahlungsdaten (z. B. Bankverbindungen, Rechnungen, Zahlungshistorie); Kontaktdaten (z. B. Post- und E-Mail-Adressen oder Telefonnummern). Vertragsdaten (z. B. Vertragsgegenstand, Laufzeit, Kundenkategorie).&lt;/li&gt;&lt;li&gt;&lt;strong&gt;Betroffene Personen:&lt;/strong&gt; Leistungsempfänger und Auftraggeber; Interessenten. Geschäfts- und Vertragspartner.&lt;/li&gt;&lt;li&gt;&lt;strong&gt;Zwecke der Verarbeitung:&lt;/strong&gt; Erbringung vertraglicher Leistungen und Erfüllung vertraglicher Pflichten; Kommunikation; Büro- und Organisationsverfahren; Organisations- und Verwaltungsverfahren. Geschäftsprozesse und betriebswirtschaftliche Verfahren.&lt;/li&gt;&lt;li&gt;&lt;strong&gt;Aufbewahrung und Löschung:&lt;/strong&gt; Löschung entsprechend Angaben im Abschnitt "Allgemeine Informationen zur Datenspeicherung und Löschung".&lt;/li&gt;&lt;li class=""&gt;&lt;strong&gt;Rechtsgrundlagen:&lt;/strong&gt; Vertragserfüllung und vorvertragliche Anfragen (Art. 6 Abs. 1 S. 1 lit. b) DSGVO); Rechtliche Verpflichtung (Art. 6 Abs. 1 S. 1 lit. c) DSGVO). Berechtigte Interessen (Art. 6 Abs. 1 S. 1 lit. f) DSGVO).&lt;/li&gt;&lt;/ul&gt;&lt;p&gt;&lt;strong&gt;Weitere Hinweise zu Verarbeitungsprozessen, Verfahren und Diensten:&lt;/strong&gt;&lt;/p&gt;&lt;ul class="m-elements"&gt;&lt;li&gt;&lt;strong&gt;Agenturdienstleistungen: &lt;/strong&gt;Wir verarbeiten die Daten unserer Kunden im Rahmen unserer vertraglichen Leistungen, zu denen z. B. konzeptionelle und strategische Beratung, Kampagnenplanung, Software- und Designentwicklung/-beratung oder -pflege, Umsetzung von Kampagnen und Prozessen, Handling, Serveradministration, Datenanalyse/ Beratungsleistungen und Schulungsleistungen gehören können; &lt;span class=""&gt;&lt;strong&gt;Rechtsgrundlagen:&lt;/strong&gt; Vertragserfüllung und vorvertragliche Anfragen (Art. 6 Abs. 1 S. 1 lit. b) DSGVO).&lt;/span&gt;&lt;/li&gt;&lt;/ul&gt;</w:t>
      </w:r>
    </w:p>
    <w:p>
      <w:r>
        <w:t xml:space="preserve">&lt;h2 id="m134"&gt;Einsatz von Cookies&lt;/h2&gt;&lt;p&gt;Unter dem Begriff „Cookies" werden Funktionen, die Informationen auf Endgeräten der Nutzer speichern und aus ihnen auslesen, verstanden. Cookies können ferner in Bezug auf unterschiedliche Anliegen Einsatz finden, etwa zu Zwecken der Funktionsfähigkeit, der Sicherheit und des Komforts von Onlineangeboten sowie der Erstellung von Analysen der Besucherströme. Wir verwenden Cookies gemäß den gesetzlichen Vorschriften. Dazu holen wir, wenn erforderlich, vorab die Zustimmung der Nutzer ein. Ist eine Zustimmung nicht notwendig, setzen wir auf unsere berechtigten Interessen. Dies gilt, wenn das Speichern und Auslesen von Informationen unerlässlich ist, um ausdrücklich angeforderte Inhalte und Funktionen bereitstellen zu können. Dazu zählen etwa die Speicherung von Einstellungen sowie die Sicherstellung der Funktionalität und Sicherheit unseres Onlineangebots. Die Einwilligung kann jederzeit widerrufen werden. Wir informieren klar über deren Umfang und welche Cookies genutzt werden.&lt;/p&gt; [Kommentar: Wenn weitere Tools wie z. B. Facebook Pixel, LinkedIn Insight Tag oder ähnliche verwendet werden, bitte ergänzen.] </w:t>
      </w:r>
    </w:p>
    <w:p>
      <w:r>
        <w:t>&lt;p&gt;&lt;strong&gt;Hinweise zu datenschutzrechtlichen Rechtsgrundlagen: &lt;/strong&gt;Ob wir personenbezogene Daten mithilfe von Cookies verarbeiten, hängt von einer Einwilligung ab. Liegt eine Einwilligung vor, dient sie als Rechtsgrundlage. Ohne Einwilligung stützen wir uns auf unsere berechtigten Interessen, die vorstehend in diesem Abschnitt und im Kontext der jeweiligen Dienste und Verfahren erläutert sind.&lt;/p&gt;</w:t>
      </w:r>
    </w:p>
    <w:p>
      <w:r>
        <w:t>&lt;p&gt;&lt;strong&gt;Speicherdauer: &lt;/strong&gt;Im Hinblick auf die Speicherdauer werden die folgenden Arten von Cookies unterschieden:&lt;/p&gt;&lt;ul&gt;&lt;li&gt;&lt;strong&gt;Temporäre Cookies (auch: Session- oder Sitzungscookies):&lt;/strong&gt; Temporäre Cookies werden spätestens gelöscht, nachdem ein Nutzer ein Onlineangebot verlassen und sein Endgerät (z. B. Browser oder mobile Applikation) geschlossen hat.&lt;/li&gt;&lt;li&gt;&lt;strong&gt;Permanente Cookies:&lt;/strong&gt; Permanente Cookies bleiben auch nach dem Schließen des Endgeräts gespeichert. So können beispielsweise der Log-in-Status gespeichert und bevorzugte Inhalte direkt angezeigt werden, wenn der Nutzer eine Website erneut besucht. Ebenso können die mithilfe von Cookies erhobenen Nutzerdaten zur Reichweitenmessung Verwendung finden. Sofern wir Nutzern keine expliziten Angaben zur Art und Speicherdauer von Cookies mitteilen (z. B. im Rahmen der Einholung der Einwilligung), sollten sie davon ausgehen, dass diese permanent sind und die Speicherdauer bis zu zwei Jahre betragen kann.&lt;/li&gt;&lt;/ul&gt;&lt;p&gt;&lt;strong&gt;Allgemeine Hinweise zum Widerruf und Widerspruch (Opt-out): &lt;/strong&gt;Nutzer können die von ihnen abgegebenen Einwilligungen jederzeit widerrufen und zudem einen Widerspruch gegen die Verarbeitung entsprechend den gesetzlichen Vorgaben, auch mittels der Privatsphäre-Einstellungen ihres Browsers, erklären.&lt;/p&gt;</w:t>
      </w:r>
    </w:p>
    <w:p>
      <w:r>
        <w:t xml:space="preserve">&lt;ul class="m-elements"&gt;&lt;li&gt;&lt;strong&gt;Verarbeitete Datenarten:&lt;/strong&gt; Meta-, Kommunikations- und Verfahrensdaten (z. B. IP-Adressen, Zeitangaben, Identifikationsnummern, beteiligte Personen).&lt;/li&gt;&lt;li&gt;&lt;strong&gt;Betroffene Personen:&lt;/strong&gt; Nutzer (z. B. Webseitenbesucher, Nutzer von Onlinediensten).&lt;/li&gt;&lt;li class=""&gt;&lt;strong&gt;Rechtsgrundlagen:&lt;/strong&gt; Berechtigte Interessen (Art. 6 Abs. 1 S. 1 lit. f) DSGVO). Einwilligung (Art. 6 Abs. 1 S. 1 lit. a) DSGVO).&lt;/li&gt;&lt;/ul&gt;&lt;p&gt;&lt;strong&gt;Weitere Hinweise zu Verarbeitungsprozessen, Verfahren und Diensten:&lt;/strong&gt;&lt;/p&gt;&lt;ul class="m-elements"&gt;&lt;li&gt;&lt;strong&gt;Verarbeitung von Cookie-Daten auf Grundlage einer Einwilligung: &lt;/strong&gt;Wir setzen eine Einwilligungs-Management-Lösung ein, bei der die Einwilligung der Nutzer zur Verwendung von Cookies oder zu den im Rahmen der Einwilligungs-Management-Lösung genannten Verfahren und Anbietern eingeholt wird. Dieses Verfahren dient der Einholung, Protokollierung, Verwaltung und dem Widerruf von Einwilligungen, insbesondere bezogen auf den Einsatz von Cookies und vergleichbaren Technologien, die zur Speicherung, zum Auslesen und zur Verarbeitung von Informationen auf den Endgeräten der Nutzer eingesetzt werden. Im Rahmen dieses Verfahrens werden die Einwilligungen der Nutzer für die Nutzung von Cookies und die damit verbundenen Verarbeitungen von Informationen, einschließlich der im Einwilligungs-Management-Verfahren genannten spezifischen Verarbeitungen und Anbieter, eingeholt. Die Nutzer haben zudem die Möglichkeit, ihre Einwilligungen zu verwalten und zu widerrufen. Die Einwilligungserklärungen werden gespeichert, um eine erneute Abfrage zu vermeiden und den Nachweis der Einwilligung gemäß der gesetzlichen Anforderungen führen zu können. Die Speicherung erfolgt serverseitig und/oder in einem Cookie (sogenanntes Opt-In-Cookie) oder mittels vergleichbarer Technologien, um die Einwilligung einem spezifischen Nutzer oder dessen Gerät zuordnen zu können. Sofern keine spezifischen Angaben zu den Anbietern von Einwilligungs-Management-Diensten vorliegen, gelten folgende allgemeine Hinweise: Die Dauer der Speicherung der Einwilligung beträgt bis zu zwei Jahre. Dabei wird ein pseudonymer Nutzer-Identifikator erstellt, der zusammen mit dem Zeitpunkt der Einwilligung, den Angaben zum Umfang der Einwilligung (z. B. betreffende Kategorien von Cookies und/oder Diensteanbieter) sowie Informationen über den Browser, das System und das verwendete Endgerät gespeichert wird; &lt;span class=""&gt;&lt;strong&gt;Rechtsgrundlagen:&lt;/strong&gt; Einwilligung (Art. 6 Abs. 1 S. 1 lit. a) DSGVO).&lt;/span&gt;&lt;/li&gt;&lt;/ul&gt; [Kommentar: Wenn weitere Tools wie z. B. Facebook Pixel, LinkedIn Insight Tag oder ähnliche verwendet werden, bitte ergänzen.] </w:t>
      </w:r>
    </w:p>
    <w:p>
      <w:r>
        <w:t xml:space="preserve">&lt;h2 id="m182"&gt;Kontakt- und Anfrageverwaltung&lt;/h2&gt;&lt;p&gt;Bei der Kontaktaufnahme mit uns (z. B. per Post, Kontaktformular, E-Mail, Telefon oder via soziale Medien) sowie im Rahmen bestehender Nutzer- und Geschäftsbeziehungen werden die Angaben der anfragenden Personen verarbeitet, soweit dies zur Beantwortung der Kontaktanfragen und etwaiger angefragter Maßnahmen erforderlich ist.&lt;/p&gt; [Kommentar: Falls über Kontaktformulare weitere Tools (z. B. reCAPTCHA) eingebunden sind, sollte dies explizit erwähnt werden.] </w:t>
      </w:r>
    </w:p>
    <w:p>
      <w:r>
        <w:t>&lt;ul class="m-elements"&gt;&lt;li&gt;&lt;strong&gt;Verarbeitete Datenarten:&lt;/strong&gt; Bestandsdaten (z. B. der vollständige Name, Wohnadresse, Kontaktinformationen, Kundennummer, etc.); Kontaktdaten (z. B. Post- und E-Mail-Adressen oder Telefonnummern); Inhaltsdaten (z. B. textliche oder bildliche Nachrichten und Beiträge sowie die sie betreffenden Informationen, wie z. B. Angaben zur Autorenschaft oder Zeitpunkt der Erstellung); Nutzungsdaten (z. B. Seitenaufrufe und Verweildauer, Klickpfade, Nutzungsintensität und -frequenz, verwendete Gerätetypen und Betriebssysteme, Interaktionen mit Inhalten und Funktionen). Meta-, Kommunikations- und Verfahrensdaten (z. B. IP-Adressen, Zeitangaben, Identifikationsnummern, beteiligte Personen).&lt;/li&gt;&lt;li&gt;&lt;strong&gt;Betroffene Personen:&lt;/strong&gt; Kommunikationspartner.&lt;/li&gt;&lt;li&gt;&lt;strong&gt;Zwecke der Verarbeitung:&lt;/strong&gt; Kommunikation; Organisations- und Verwaltungsverfahren; Feedback (z. B. Sammeln von Feedback via Online-Formular). Bereitstellung unseres Onlineangebotes und Nutzerfreundlichkeit.&lt;/li&gt;&lt;li&gt;&lt;strong&gt;Aufbewahrung und Löschung:&lt;/strong&gt; Löschung entsprechend Angaben im Abschnitt "Allgemeine Informationen zur Datenspeicherung und Löschung".&lt;/li&gt;&lt;li class=""&gt;&lt;strong&gt;Rechtsgrundlagen:&lt;/strong&gt; Berechtigte Interessen (Art. 6 Abs. 1 S. 1 lit. f) DSGVO). Vertragserfüllung und vorvertragliche Anfragen (Art. 6 Abs. 1 S. 1 lit. b) DSGVO).&lt;/li&gt;&lt;/ul&gt;&lt;p&gt;&lt;strong&gt;Weitere Hinweise zu Verarbeitungsprozessen, Verfahren und Diensten:&lt;/strong&gt;&lt;/p&gt;&lt;ul class="m-elements"&gt;&lt;li&gt;&lt;strong&gt;Kontaktformular: &lt;/strong&gt;Bei Kontaktaufnahme über unser Kontaktformular, per E-Mail oder anderen Kommunikationswegen, verarbeiten wir die uns übermittelten personenbezogenen Daten zur Beantwortung und Bearbeitung des jeweiligen Anliegens. Dies umfasst in der Regel Angaben wie Name, Kontaktinformationen und gegebenenfalls weitere Informationen, die uns mitgeteilt werden und zur angemessenen Bearbeitung erforderlich sind. Wir nutzen diese Daten ausschließlich für den angegebenen Zweck der Kontaktaufnahme und Kommunikation; &lt;span class=""&gt;&lt;strong&gt;Rechtsgrundlagen:&lt;/strong&gt; Vertragserfüllung und vorvertragliche Anfragen (Art. 6 Abs. 1 S. 1 lit. b) DSGVO), Berechtigte Interessen (Art. 6 Abs. 1 S. 1 lit. f) DSGVO).&lt;/span&gt;&lt;/li&gt;&lt;/ul&gt;</w:t>
      </w:r>
    </w:p>
    <w:p>
      <w:r>
        <w:t>&lt;h2 id="m263"&gt;Webanalyse, Monitoring und Optimierung&lt;/h2&gt;&lt;p&gt;Die Webanalyse (auch als „Reichweitenmessung" bezeichnet) dient der Auswertung der Besucherströme unseres Onlineangebots und kann Verhalten, Interessen oder demografische Informationen zu den Besuchern, wie beispielsweise Alter oder Geschlecht, als pseudonyme Werte umfassen. Mithilfe der Reichweitenanalyse können wir zum Beispiel erkennen, zu welcher Zeit unser Onlineangebot oder dessen Funktionen beziehungsweise Inhalte am häufigsten genutzt werden, oder zur Wiederverwendung einladen. Ebenso ist es uns möglich, nachzuvollziehen, welche Bereiche der Optimierung bedürfen. &lt;/p&gt;</w:t>
      </w:r>
    </w:p>
    <w:p>
      <w:r>
        <w:t>&lt;p&gt;Neben der Webanalyse können wir auch Testverfahren einsetzen, um etwa unterschiedliche Versionen unseres Onlineangebots oder seiner Bestandteile zu testen und zu optimieren.&lt;/p&gt;</w:t>
      </w:r>
    </w:p>
    <w:p>
      <w:r>
        <w:t>&lt;p&gt;Sofern nachfolgend nicht anders angegeben, können zu diesen Zwecken Profile, also zu einem Nutzungsvorgang zusammengefasste Daten, angelegt und Informationen in einem Browser bzw. in einem Endgerät gespeichert und dann ausgelesen werden. Zu den erhobenen Angaben gehören insbesondere besuchte Websites und dort genutzte Elemente sowie technische Auskünfte, wie etwa der verwendete Browser, das benutzte Computersystem sowie Angaben zu Nutzungszeiten. Sofern sich Nutzer in die Erhebung ihrer Standortdaten uns gegenüber oder gegenüber den Anbietern der von uns eingesetzten Dienste einverstanden erklärt haben, ist auch die Verarbeitung von Standortdaten möglich.&lt;/p&gt;</w:t>
      </w:r>
    </w:p>
    <w:p>
      <w:r>
        <w:t>&lt;p&gt;Darüber hinaus werden die IP-Adressen der Nutzer gespeichert. Jedoch nutzen wir ein IP-Masking-Verfahren (d. h. Pseudonymisierung durch Kürzung der IP-Adresse) zum Schutz der Nutzer. Generell werden die im Rahmen von Webanalyse, A/B-Testings und Optimierung keine Klardaten der Nutzer (wie z. B. E-Mail-Adressen oder Namen) gespeichert, sondern Pseudonyme. Das heißt, wir als auch die Anbieter der eingesetzten Software kennen nicht die tatsächliche Identität der Nutzer, sondern nur die zum Zweck der jeweiligen Verfahren in deren Profilen gespeicherten Angaben.&lt;/p&gt;</w:t>
      </w:r>
    </w:p>
    <w:p>
      <w:r>
        <w:t>&lt;p&gt;Hinweise zu Rechtsgrundlagen: Sofern wir die Nutzer um deren Einwilligung in den Einsatz der Drittanbieter bitten, stellt die Rechtsgrundlage der Datenverarbeitung die Einwilligung dar. Ansonsten werden die Nutzerdaten auf Grundlage unserer berechtigten Interessen (d. h. Interesse an effizienten, wirtschaftlichen und empfängerfreundlichen Leistungen) verarbeitet. In diesem Zusammenhang möchten wir Sie auch auf die Informationen zur Verwendung von Cookies in dieser Datenschutzerklärung hinweisen.&lt;/p&gt;</w:t>
      </w:r>
    </w:p>
    <w:p>
      <w:r>
        <w:t xml:space="preserve">&lt;ul class="m-elements"&gt;&lt;li&gt;&lt;strong&gt;Verarbeitete Datenarten:&lt;/strong&gt; Nutzungsdaten (z. B. Seitenaufrufe und Verweildauer, Klickpfade, Nutzungsintensität und -frequenz, verwendete Gerätetypen und Betriebssysteme, Interaktionen mit Inhalten und Funktionen). Meta-, Kommunikations- und Verfahrensdaten (z. B. IP-Adressen, Zeitangaben, Identifikationsnummern, beteiligte Personen).&lt;/li&gt;&lt;li&gt;&lt;strong&gt;Betroffene Personen:&lt;/strong&gt; Nutzer (z. B. Webseitenbesucher, Nutzer von Onlinediensten).&lt;/li&gt;&lt;li&gt;&lt;strong&gt;Zwecke der Verarbeitung:&lt;/strong&gt; Reichweitenmessung (z. B. Zugriffsstatistiken, Erkennung wiederkehrender Besucher); Profile mit nutzerbezogenen Informationen (Erstellen von Nutzerprofilen). Bereitstellung unseres Onlineangebotes und Nutzerfreundlichkeit.&lt;/li&gt;&lt;li&gt;&lt;strong&gt;Aufbewahrung und Löschung:&lt;/strong&gt; Löschung entsprechend Angaben im Abschnitt "Allgemeine Informationen zur Datenspeicherung und Löschung". Speicherung von Cookies von bis zu 2 Jahren (Sofern nicht anders angegeben, können Cookies und ähnliche Speichermethoden für einen Zeitraum von zwei Jahren auf den Geräten der Nutzer gespeichert werden.).&lt;/li&gt;&lt;li&gt;&lt;strong&gt;Sicherheitsmaßnahmen:&lt;/strong&gt; IP-Masking (Pseudonymisierung der IP-Adresse).&lt;/li&gt;&lt;li class=""&gt;&lt;strong&gt;Rechtsgrundlagen:&lt;/strong&gt; Einwilligung (Art. 6 Abs. 1 S. 1 lit. a) DSGVO). Berechtigte Interessen (Art. 6 Abs. 1 S. 1 lit. f) DSGVO).&lt;/li&gt;&lt;/ul&gt;&lt;p&gt;&lt;strong&gt;Weitere Hinweise zu Verarbeitungsprozessen, Verfahren und Diensten:&lt;/strong&gt;&lt;/p&gt;&lt;ul class="m-elements"&gt;&lt;li&gt;&lt;strong&gt;Google Analytics: &lt;/strong&gt;Wir verwenden Google Analytics zur Messung und Analyse der Nutzung unseres Onlineangebotes auf der Grundlage einer pseudonymen Nutzeridentifikationsnummer. Diese Identifikationsnummer enthält keine eindeutigen Daten, wie Namen oder E-Mail-Adressen. Sie dient dazu, Analyseinformationen einem Endgerät zuzuordnen, um zu erkennen, welche Inhalte die Nutzer innerhalb eines oder verschiedener Nutzungsvorgänge aufgerufen haben, welche Suchbegriffe sie verwendet haben, diese erneut aufgerufen haben oder mit unserem Onlineangebot interagiert haben. Ebenso werden der Zeitpunkt der Nutzung und deren Dauer gespeichert, sowie die Quellen der Nutzer, die auf unser Onlineangebot verweisen und technische Aspekte ihrer Endgeräte und Browser.&lt;br&gt;Dabei werden pseudonyme Profile von Nutzern mit Informationen aus der Nutzung verschiedener Geräte erstellt, wobei Cookies eingesetzt werden können. Google Analytics protokolliert und speichert keine individuellen IP-Adressen für EU-Nutzer. Analytics stellt jedoch grobe geografische Standortdaten bereit, indem es die folgenden Metadaten von IP-Adressen ableitet: Stadt (und der abgeleitete Breiten- und Längengrad der Stadt), Kontinent, Land, Region, Subkontinent (und ID-basierte Gegenstücke). Beim EU-Datenverkehr werden die IP-Adressdaten ausschließlich für diese Ableitung von Geolokalisierungsdaten verwendet, bevor sie sofort gelöscht werden. Sie werden nicht protokolliert, sind nicht zugänglich und werden nicht für weitere Verwendungszwecke genutzt. Wenn Google Analytics Messdaten sammelt, werden alle IP-Abfragen auf EU-basierten Servern durchgeführt, bevor der Verkehr zur Verarbeitung an Analytics-Server weitergeleitet wird; &lt;strong&gt;Dienstanbieter:&lt;/strong&gt; Google Ireland Limited, Gordon House, Barrow Street, Dublin 4, Irland; &lt;span class=""&gt;&lt;strong&gt;Rechtsgrundlagen:&lt;/strong&gt; Einwilligung (Art. 6 Abs. 1 S. 1 lit. a) DSGVO); &lt;/span&gt;&lt;strong&gt;Website:&lt;/strong&gt; &lt;a href="https://marketingplatform.google.com/intl/de/about/analytics/" target="_blank"&gt;https://marketingplatform.google.com/intl/de/about/analytics/&lt;/a&gt;; &lt;strong&gt;Sicherheitsmaßnahmen:&lt;/strong&gt; IP-Masking (Pseudonymisierung der IP-Adresse); &lt;strong&gt;Datenschutzerklärung:&lt;/strong&gt; &lt;a href="https://policies.google.com/privacy" target="_blank"&gt;https://policies.google.com/privacy&lt;/a&gt;; &lt;strong&gt;Auftragsverarbeitungsvertrag:&lt;/strong&gt; &lt;a href="https://business.safety.google/adsprocessorterms/" target="_blank"&gt;https://business.safety.google/adsprocessorterms/&lt;/a&gt;; &lt;strong&gt;Grundlage Drittlandtransfers:&lt;/strong&gt; Data Privacy Framework (DPF), Standardvertragsklauseln (&lt;a href="https://business.safety.google/adsprocessorterms" target="_blank"&gt;https://business.safety.google/adsprocessorterms&lt;/a&gt;), Data Privacy Framework (DPF)Standardvertragsklauseln ( &lt;a href="https://business.safety.google/adsprocessorterms" target="_blank"&gt;https://business.safety.google/adsprocessorterms&lt;/a&gt;); &lt;strong&gt;Widerspruchsmöglichkeit (Opt-Out):&lt;/strong&gt; Opt-Out-Plugin: &lt;a href="https://tools.google.com/dlpage/gaoptout?hl=de" target="_blank"&gt;https://tools.google.com/dlpage/gaoptout?hl=de&lt;/a&gt;,  Einstellungen für die Darstellung von Werbeeinblendungen: &lt;a href="https://myadcenter.google.com/personalizationoff" target="_blank"&gt;https://myadcenter.google.com/personalizationoff&lt;/a&gt;. &lt;strong&gt;Weitere Informationen:&lt;/strong&gt; &lt;a href="https://business.safety.google/adsservices/" target="_blank"&gt;https://business.safety.google/adsservices/&lt;/a&gt; (Arten der Verarbeitung sowie der verarbeiteten Daten).&lt;/li&gt;&lt;/ul&gt; [Kommentar: Gut. Hier könnte man noch konkretisieren, ob z. B. Verschlüsselung bei der Datenübertragung verwendet wird (SSL/TLS).] </w:t>
      </w:r>
    </w:p>
    <w:p>
      <w:r>
        <w:t>&lt;p class="seal"&gt;&lt;a href="https://datenschutz-generator.de/" title="Rechtstext von Dr. Schwenke - für weitere Informationen bitte anklicken." target="_blank" rel="noopener noreferrer nofollow"&gt;Erstellt mit kostenlosem Datenschutz-Generator.de von Dr. Thomas Schwenke&lt;/a&gt;&lt;/p&gt;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